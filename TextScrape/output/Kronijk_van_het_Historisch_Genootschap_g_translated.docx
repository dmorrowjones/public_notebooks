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Oldenbarnevelt's Diary</w:t>
      </w:r>
    </w:p>
    <w:p>
      <w:r>
        <w:t>THIRTEENTH MEETING .December 12, 1874 .LIBRARY .HISTORY PLATES .ALBUM OF C.MAR-</w:t>
        <w:br/>
        <w:t>TENS .STORY OF THE CAPTIVITY OF OLDENBAR-</w:t>
        <w:br/>
        <w:t>NEVELT ,DESCRIBED BY HIS SERVANT ,JAN FRANCKEN .SECOND COLLECTION FROM THE PAPER OF ONE</w:t>
        <w:br/>
        <w:t>ADMINISTRATOR OF THE O.-IND .COMPAGNIE (Continued and concluding</w:t>
        <w:br/>
        <w:t>of the previous Assembly p.731).-</w:t>
        <w:br/>
        <w:t>LIBRARY .Received as a gift:</w:t>
        <w:br/>
        <w:t>From the Writers:</w:t>
        <w:br/>
        <w:t>J.B.Rietstap , Heraldic library ,1874.2.'sGrav.,</w:t>
        <w:br/>
        <w:t>1874.8°.Dr. A.H.G. PvdIs, The fourth centenary of the</w:t>
        <w:br/>
        <w:t>urban Gymnasium in Utrecht .Utrecht ,1874.8°.mr. A.J.Enschedé , Contribution to the history of the</w:t>
        <w:br/>
        <w:t>Grafheidstol te.Sparendam .Haarlem ,1874.8°.Dr. H. Rümp,Literarischer Handweiser,n°.160,161.Munster, 1874.8°.A. J. Nijland , Catalog of the exhibition 400th jub.Hieronymus-school .Utrecht ,1874.8°.From mr. F.J.K. van Hoogstraten :</w:t>
        <w:br/>
        <w:t>Catalog of exhibition of Zaanland antiquities etc.Westzaan, 1874.8°.Library .History plates .733</w:t>
        <w:br/>
        <w:t>Exchange received :</w:t>
        <w:br/>
        <w:t>From the Kon Academy of Sciences in Amsterdam:</w:t>
        <w:br/>
        <w:t>Reports and Announcements , Department of Physics , 2nd series .VIII .2.Amsterdam, 1874.8°.Reports and Announcements , Department of Literature , 2nd series .IV.3.Amsterdam, 1874.8°.From the Indies Society :</w:t>
        <w:br/>
        <w:t>Minutes of dealgem .Meeting 10Nov.1874 .Van Commissions royales d'Art etd'Archéologie, te</w:t>
        <w:br/>
        <w:t>in Brussels :</w:t>
        <w:br/>
        <w:t>Bulletin ,XII ,9-2 ,XIII ,1-4 .Brux .,1873/4 .8°.From the historic Verein für Schwaben und Neu-</w:t>
        <w:br/>
        <w:t>burg , teAugsburg :</w:t>
        <w:br/>
        <w:t>Zeitschrift ,I,1,2,3.Augsburg, 1874.8°.From the editors :</w:t>
        <w:br/>
        <w:t>Alt-Preussian Monathschrift ,XI,7.Köningsb .,1874.8°.From the kön .bayer .Akademie von Wissenschaften ,</w:t>
        <w:br/>
        <w:t>in Munich :</w:t>
        <w:br/>
        <w:t>Sitzungsbriefe, 1874.4.Munich, 1874.8°.From the Society of Dutch Literature,</w:t>
        <w:br/>
        <w:t>to lead :</w:t>
        <w:br/>
        <w:t>Acts and Announcements, 1874.Leiden, 1874.8°.Life reports of deceased fellow members .Leiden ,1874.8°.HISTORY PLATES .Mr. A.J.Nijland gives a plate for viewing</w:t>
        <w:br/>
        <w:t>work: "The sad miseries of the war, depicted</w:t>
        <w:br/>
        <w:t>by Jaques Callot, impression published by Gerrit van</w:t>
        <w:br/>
        <w:t>Schagen", as well as a "Collection of historical</w:t>
        <w:br/>
        <w:t>insert landscapes."4°.oblong .734 Album by C.Martens .Story etc.C. MARTENS ALBUM .The Chairman gives an album by Carel for viewing</w:t>
        <w:br/>
        <w:t>Martens, from the early 17th century, due to</w:t>
        <w:br/>
        <w:t>den Heer Jhr.Mr.J.L.A. Martens , and containing many</w:t>
        <w:br/>
        <w:t>signatures and inscriptions of members of the family</w:t>
        <w:br/>
        <w:t>of Frederik Vvan dePaltz, King of Bohemia, and</w:t>
        <w:br/>
        <w:t>of statesmen and theologians of the time.STORY</w:t>
        <w:br/>
        <w:t>THE CAPTIVITY OF OLDENBARNEVELT,</w:t>
        <w:br/>
        <w:t>DESCRIBED BY HIS SERVANT ,</w:t>
        <w:br/>
        <w:t>JAN FRANCKEN .Communicated by the Lord</w:t>
        <w:br/>
        <w:t>B.Fruin.This story, which was already written in 1620 by the author</w:t>
        <w:br/>
        <w:t>of the Warlike History of the Ghevanckenisse ... and the Doot</w:t>
        <w:br/>
        <w:t>of the late Heer Johan van Oldenbarnevelt, and in 1648 by</w:t>
        <w:br/>
        <w:t>the compiler of the History of Life and Dying of</w:t>
        <w:br/>
        <w:t>Lord Johan van Oldenbarnevelt uses enfor a part</w:t>
        <w:br/>
        <w:t>printed, appears here for the first time in its entirety</w:t>
        <w:br/>
        <w:t>impression, as it flowed from the author's pen</w:t>
        <w:br/>
        <w:t>is after a copy, by the well-known Remonstrant-</w:t>
        <w:br/>
        <w:t>schen preacher Adr .Stolker in Rotterdam in 1824 metde</w:t>
        <w:br/>
        <w:t>taken the utmost care to the original handwriting,</w:t>
        <w:br/>
        <w:t>that for the first part with Jan's own hand</w:t>
        <w:br/>
        <w:t>Francken and for the last to his drafts and memo-</w:t>
        <w:br/>
        <w:t>rien, after his death, by certain D.v.K.had been written in the net (see here behind , cl.744). Rev. Stolker gave vanVerhaal der captivity van Oldenbarnevelt , etc.735</w:t>
        <w:br/>
        <w:t>this manuscript report in the Vad .Letter Exercises of 1825 ,</w:t>
        <w:br/>
        <w:t>Mixture bl.36envg.;Mr.S.deWind wrote about</w:t>
        <w:br/>
        <w:t>the author in the Yearbook Zeeland for 1852 , pp. 249 and</w:t>
        <w:br/>
        <w:t>acc.;and myself deal with the whole literature, to what end</w:t>
        <w:br/>
        <w:t>Francken's story belongs in Nijhoff's Contributions, N. R.</w:t>
        <w:br/>
        <w:t>part IX.True History of no come to pass and the appropriate</w:t>
        <w:br/>
        <w:t>honor is, from time to time, during degevancke .nisse of my lord Johan van Oldenbarnevelt ,</w:t>
        <w:br/>
        <w:t>Lawyer van Hollandt , Knight , Lord tot Berckel ,</w:t>
        <w:br/>
        <w:t>Roderijs ens.Te brought together most uyt sijn</w:t>
        <w:br/>
        <w:t>Ed's eygen writings, treatment uytgesonden</w:t>
        <w:br/>
        <w:t>and brought home with me and in my clothes</w:t>
        <w:br/>
        <w:t>keeps, through me, his servant, Johan Franc-</w:t>
        <w:br/>
        <w:t>know , who hath always sat with him .Mitsgaders also the declaration of my Lord</w:t>
        <w:br/>
        <w:t>eygen words, the last evening, night and end</w:t>
        <w:br/>
        <w:t>spoke before his death tomorrow, everything is set</w:t>
        <w:br/>
        <w:t>in sincere simplicity and value.On the 29th August 1618, new style, my lord</w:t>
        <w:br/>
        <w:t>with his carriage after the Hoff ready after the habit, also</w:t>
        <w:br/>
        <w:t>the Heeren States of Hollandt and the Westvrieslant state</w:t>
        <w:br/>
        <w:t>wise goods meet .Aen debrugge van 'tHoff ,at</w:t>
        <w:br/>
        <w:t>the two pillars coming, is Matthew de Cors, are one</w:t>
        <w:br/>
        <w:t>Frenchman, Grand Chamberlain of Prince Mauritius, Prince</w:t>
        <w:br/>
        <w:t>van Orangen, came to the coets, saying: my lord</w:t>
        <w:br/>
        <w:t>please come upstairs and be near Extie .Uyt decoets</w:t>
        <w:br/>
        <w:t>gone sinde, seyde against my: Jan wait here what,</w:t>
        <w:br/>
        <w:t>he must take me up the stairs to be with his Extie</w:t>
        <w:br/>
        <w:t>gaen .Sijn sack with pampires indecamer of the Sta-</w:t>
        <w:br/>
        <w:t>having brought from Hollant, I have my lord</w:t>
        <w:br/>
        <w:t>climbed the stairs under his arm to aen decamer</w:t>
        <w:br/>
        <w:t>orte sallet , where my lord used to be his Extie tespreec-736 Story of the captivity of Oldenbarnevelt ,</w:t>
        <w:br/>
        <w:t>ken .Ick waited in the gallery with the hellebardiers</w:t>
        <w:br/>
        <w:t>the chamber into which my lord had entered was seen</w:t>
        <w:br/>
        <w:t>Mr. Grootius, Pensionary of Rotterdam, and Mr</w:t>
        <w:br/>
        <w:t>Hoogerbeets, Pensionary of Leyden, also by densel</w:t>
        <w:br/>
        <w:t>Grootius ginck in</w:t>
        <w:br/>
        <w:t>A weynich daerven camerling has been summoned upstairs.decamer whither my lord had entered .after that Mr. Hoogerbeets also came up, and</w:t>
        <w:br/>
        <w:t>was pointed out to go daer his Extie ordinaris inwas.Nae my dehout isdoen inelcke camer a hellebaerdier</w:t>
        <w:br/>
        <w:t>gone . I heard his Extie speak very disturbed ;</w:t>
        <w:br/>
        <w:t>believing that all dry gentlemen were by his side Extie,</w:t>
        <w:br/>
        <w:t>joined for decamer, who was open .Sijne Exte, me</w:t>
        <w:br/>
        <w:t>seeing and knowing me, trat back, over my shoulder</w:t>
        <w:br/>
        <w:t>aensiende ,did me through denselven camerling van daer</w:t>
        <w:br/>
        <w:t>bring them on top of a camerk, which is on 'tBinnenhoff</w:t>
        <w:br/>
        <w:t>uytsicht had, there the nightingales of his Extie yesteryear</w:t>
        <w:br/>
        <w:t>had dined there, there the Camerling van Graeff Willem</w:t>
        <w:br/>
        <w:t>besich was optesluyten with his ruler linen .Terstont</w:t>
        <w:br/>
        <w:t>quam Philipus Coets'), hellebardier, by me, om mite</w:t>
        <w:br/>
        <w:t>keep , stayed with me about half an hour and (soomij</w:t>
        <w:br/>
        <w:t>daer nae geseyt is)wiert cito cito nae Uytrecht sonden ,</w:t>
        <w:br/>
        <w:t>to inverseeeckeringe Secretary Leedenberch.After Philipus Coets had left me, is</w:t>
        <w:br/>
        <w:t>datelijck a soldier, musquetier van deGarde, with me</w:t>
        <w:br/>
        <w:t>come .Ick seyde ,what is that teseggen ?ick enwilniet</w:t>
        <w:br/>
        <w:t>fight. Den soldaet seyde: ick am sent for this</w:t>
        <w:br/>
        <w:t>utebewaeren .About half past twelve o'clock sach ickdat</w:t>
        <w:br/>
        <w:t>my lord's carriage on 'tHoff quam ende again reed;</w:t>
        <w:br/>
        <w:t>ick wilde affgaen ;den soldaet prevented me sulcx .Over</w:t>
        <w:br/>
        <w:t>twelve hours, if his Extie had already eaten, ickmeynde</w:t>
        <w:br/>
        <w:t>that my lord had eaten by his Extie .Daer nae quam</w:t>
        <w:br/>
        <w:t>bijmijn den Onderhooffm ende Ondercamerling ,ende sey-</w:t>
        <w:br/>
        <w:t>den that I was allowed to leave: we come to be caught</w:t>
        <w:br/>
        <w:t>not to redeem. I asked where my lord was, or at</w:t>
        <w:br/>
        <w:t>bijsijn Extie had eaten (if he had done more). take .described by his servant, Jan Francken .737</w:t>
        <w:br/>
        <w:t>Sij seyden your lord is well and has already eaten .Ick</w:t>
        <w:br/>
        <w:t>asked off ick if he could come to him. Sijseyden:</w:t>
        <w:br/>
        <w:t>you must go to Matheu deCors and ask him</w:t>
        <w:br/>
        <w:t>came to him, seyde against me, that no one came to him</w:t>
        <w:br/>
        <w:t>comen mighte .Ick, siende sulcke subite changes</w:t>
        <w:br/>
        <w:t>and the great change among the courtiers, did not know what</w:t>
        <w:br/>
        <w:t>the teseggen was, and knowing nothing, asked</w:t>
        <w:br/>
        <w:t>what to do, because my lord is coming again from</w:t>
        <w:br/>
        <w:t>'tHoff was ready; be seed me: youlord is captured-</w:t>
        <w:br/>
        <w:t>gene, is kept up there above. Ick down on'tHoff</w:t>
        <w:br/>
        <w:t>coming to meet huys, hundreds of them</w:t>
        <w:br/>
        <w:t>people on their feet and ran around me like that</w:t>
        <w:br/>
        <w:t>to ask how the capture went, one grieves,</w:t>
        <w:br/>
        <w:t>the other crying, and the other half laughing, sooo that ick</w:t>
        <w:br/>
        <w:t>held up by all the people for more than a long hour</w:t>
        <w:br/>
        <w:t>worde eer ick conde thuys comen .Thuys comende found</w:t>
        <w:br/>
        <w:t>ick Mrs van Oldenbarnevelt with her children ende</w:t>
        <w:br/>
        <w:t>some of the friends int sallet sitten ;seer sad ende</w:t>
        <w:br/>
        <w:t>standing up crying and falling on my body, sey-</w:t>
        <w:br/>
        <w:t>the , where isu lord and the what has been done to him , where have you</w:t>
        <w:br/>
        <w:t>ghe left him? Ick seyde as here before, f.... geseyt</w:t>
        <w:br/>
        <w:t>is, that I had brought him to a decamer of sijn</w:t>
        <w:br/>
        <w:t>Exte, because he used to talk to him ;and</w:t>
        <w:br/>
        <w:t>had been signed to me at the Hoff, that Niethoff, den Luytenant</w:t>
        <w:br/>
        <w:t>van deGarde van sijn Extie, indecamer, daer my lord</w:t>
        <w:br/>
        <w:t>entered, had been arrested by the ways of the Lords</w:t>
        <w:br/>
        <w:t>States General; that the lords of Groenevelt and van</w:t>
        <w:br/>
        <w:t>der Miles can't believe it, enseyden: that has to be</w:t>
        <w:br/>
        <w:t>ghe qualijck understand .Ick seyde dat Mattheu de</w:t>
        <w:br/>
        <w:t>Cors had told me that I was not allowed to be with my lord</w:t>
        <w:br/>
        <w:t>comen .There were even more Mrs. endefriends</w:t>
        <w:br/>
        <w:t>grieves, as if he were an old and swack man, and</w:t>
        <w:br/>
        <w:t>that he yets quaets might overcomen or be defeated</w:t>
        <w:br/>
        <w:t>den , if insufferable they are not foreign and old.After the afternoon the gentlemen of Groenevelt departed,</w:t>
        <w:br/>
        <w:t>XXX.J.47738 Story of the captivity of Oldenbarnevelt ,</w:t>
        <w:br/>
        <w:t>:Forester of Hollant, his eldest son, the lord</w:t>
        <w:br/>
        <w:t>van Veenhuysen, President van den Hoogen Raet, and</w:t>
        <w:br/>
        <w:t>the lord van der Myle, beyde swagers of my lord,</w:t>
        <w:br/>
        <w:t>aen sijn Extie to be allowed to come to her father, who probes</w:t>
        <w:br/>
        <w:t>her to the States General, who her versoeck also af-</w:t>
        <w:br/>
        <w:t>hit .Meanwhile ginck ick back and forth and versocht</w:t>
        <w:br/>
        <w:t>ock to come to my lord, to serve him,</w:t>
        <w:br/>
        <w:t>asoo he was an old swack man. Sooo ick nae upstairs</w:t>
        <w:br/>
        <w:t>ginck is the lord of Asperen me up the stairs against-</w:t>
        <w:br/>
        <w:t>come enseyde: Jan, sijt Gijdaer? Segt uheer datick</w:t>
        <w:br/>
        <w:t>and the lord of Schagen before noon with his Extie</w:t>
        <w:br/>
        <w:t>have been, uyt the name of the Lords States of</w:t>
        <w:br/>
        <w:t>Hollandt, and have at most protested against</w:t>
        <w:br/>
        <w:t>capturing the dry gentlemen bought her acquaintance</w:t>
        <w:br/>
        <w:t>that ock has been taken qualitatively, that uExtie are Hoff tot</w:t>
        <w:br/>
        <w:t>borrowed a prisoner. Sijn Extie, very appalled</w:t>
        <w:br/>
        <w:t>sijnde, seyde lord of Asperen holds ubachuys,</w:t>
        <w:br/>
        <w:t>or ick salder ubijdoen setten .Den lord van Asperen</w:t>
        <w:br/>
        <w:t>seyde to me: secht uheer free that icksoo resolutely against</w:t>
        <w:br/>
        <w:t>have spoken to his Exte, and that we do our best</w:t>
        <w:br/>
        <w:t>do to free the gentlemen and captives .2) Nae much</w:t>
        <w:br/>
        <w:t>uytstellens weeds through me .... van der Miles ,Onders-</w:t>
        <w:br/>
        <w:t>cretaris van sijn Extie, geseyt, dat ick against the evening</w:t>
        <w:br/>
        <w:t>come and bring my lord's good night, the-</w:t>
        <w:br/>
        <w:t>welck ikdede ,and quamen with my two clercqen</w:t>
        <w:br/>
        <w:t>from my lord, Carel de Brieder and Eduwaert Everwijn.The Secretary presz .seyde my expresselijck aen,van</w:t>
        <w:br/>
        <w:t>roads are Extie, so ick had some letters from grandma</w:t>
        <w:br/>
        <w:t>to give my lord , that I must vomit sixesold .Ick seyde, if ock were true, that I had no letters.Den voors .Secretary, entered, and ickmet</w:t>
        <w:br/>
        <w:t>de2voorn .clercqen asked my lord, who he from</w:t>
        <w:br/>
        <w:t>his servants desired to have with him, as well as one</w:t>
        <w:br/>
        <w:t>which was admitted. My lord seyde: ick salJan at</w:t>
        <w:br/>
        <w:t>my love, who is used to serving me. Ick described inside by his servant, Jan Francken.739</w:t>
        <w:br/>
        <w:t>coming to my lord, I thought he was well pleased, with him</w:t>
        <w:br/>
        <w:t>sijnde den voorsz. Luytenant , Boshuysen , Vanderich , den</w:t>
        <w:br/>
        <w:t>Baaron deGeero and another Hoogduyts or a nobleman</w:t>
        <w:br/>
        <w:t>uyt Boheemen, Midshipmen of the Garde van sijn Extie</w:t>
        <w:br/>
        <w:t>My lord asked my how his wife and his kin-</w:t>
        <w:br/>
        <w:t>ders haer kept .Ick seyde (aswere was):seer saddened ,</w:t>
        <w:br/>
        <w:t>if my lord can think. My lord seyde: ten sal</w:t>
        <w:br/>
        <w:t>don't wait long; I haven't had any reason to do this</w:t>
        <w:br/>
        <w:t>to give .If my lord savonts tebedde ginck ,seyde kons my ,</w:t>
        <w:br/>
        <w:t>that I should come to bed with him in my clothes</w:t>
        <w:br/>
        <w:t>explain that he had something to tell me; but deAdel-</w:t>
        <w:br/>
        <w:t>breasts prevent my sulcx .Den voorsz .Luytenant en</w:t>
        <w:br/>
        <w:t>Vaendrager went over and over again, but</w:t>
        <w:br/>
        <w:t>the Midshipmen must stay indecamer night and night ,</w:t>
        <w:br/>
        <w:t>(but not at night ) soo longh sijbijenchange van</w:t>
        <w:br/>
        <w:t>the guards were delivered, and were always from qua-</w:t>
        <w:br/>
        <w:t>lified nobles, who were under the guard, whooock</w:t>
        <w:br/>
        <w:t>neffens den Luytenant enVaendrager, so long sijhem</w:t>
        <w:br/>
        <w:t>in'tHoff, ate lunch and evening with him.Ick seyde to my lord, that Mr. Hoogerbeets</w:t>
        <w:br/>
        <w:t>and Grootius had also been captured;</w:t>
        <w:br/>
        <w:t>wondert was , sooo ick mercken conde .He asked my ,</w:t>
        <w:br/>
        <w:t>offse oock int Hoff was arrested .Ick seyde jae,</w:t>
        <w:br/>
        <w:t>and that Grootius had also gone into the room there</w:t>
        <w:br/>
        <w:t>my lord had entered, and Hoogerbeets indecamer of</w:t>
        <w:br/>
        <w:t>are Exte ,and dat ick understood datse daernae op</w:t>
        <w:br/>
        <w:t>other camers were brought, also that my lord ge-</w:t>
        <w:br/>
        <w:t>brought soude be indecamer daer den Amerant</w:t>
        <w:br/>
        <w:t>been imprisoned. My lord would not believe,</w:t>
        <w:br/>
        <w:t>saying: he must have understood that qualijck, daer</w:t>
        <w:br/>
        <w:t>are no reason to do so .Ick seyde oock ,that ick</w:t>
        <w:br/>
        <w:t>Carel deBrieder (my dear clercq )hadde sien gaen nef-</w:t>
        <w:br/>
        <w:t>fens a sleigh, where there are carpets and a cot to smile</w:t>
        <w:br/>
        <w:t>weed brought to the Binnenhoff .Soo long my lord</w:t>
        <w:br/>
        <w:t>47*740 Story of the captivity of Oldenbarnevelt ,</w:t>
        <w:br/>
        <w:t>int Hoff be guarded, If I be in my dominion by night</w:t>
        <w:br/>
        <w:t>camer not sijn, but was allowed to neffens den Luytenant and</w:t>
        <w:br/>
        <w:t>Vendrich keep watch for my master's camera, and</w:t>
        <w:br/>
        <w:t>two Midshipmen always remained indecamer.The last Aug. Before noon my lord departed</w:t>
        <w:br/>
        <w:t>pens and inckt to write, that allowed him</w:t>
        <w:br/>
        <w:t>be ,and wrote dry letters ,a and the States</w:t>
        <w:br/>
        <w:t>van Hollandt, an aen sijn Extie eneen aen sijn huys-</w:t>
        <w:br/>
        <w:t>wife and children ;delivered to the Luytenant or he</w:t>
        <w:br/>
        <w:t>those letters should be handed over to the Heeren States of</w:t>
        <w:br/>
        <w:t>Hollandt, his Extie 3) and his wife. The Lieutenant</w:t>
        <w:br/>
        <w:t>seide jae.Daernae coming in again took pen-</w:t>
        <w:br/>
        <w:t>nen, inckt enpampier wech again. My lord meynde</w:t>
        <w:br/>
        <w:t>dat ick free afende aen mage uytgaen, seyde dat ick</w:t>
        <w:br/>
        <w:t>nae huys soude go envraegen his wife, offden Luy-</w:t>
        <w:br/>
        <w:t>tenant had ordered the brieff ock, and dat ick his bible</w:t>
        <w:br/>
        <w:t>and french Psallemboeck soude get .Ick seyde dat my</w:t>
        <w:br/>
        <w:t>forbidden was not allowed to go, there over my</w:t>
        <w:br/>
        <w:t>lord was astonished, then i understood,</w:t>
        <w:br/>
        <w:t>that the letters to the Heeren States van Hollandt noyt</w:t>
        <w:br/>
        <w:t>has been delivered, but the letter to his wife and</w:t>
        <w:br/>
        <w:t>children was desen :*)</w:t>
        <w:br/>
        <w:t>My very sweet housewife, children, swagers and kints</w:t>
        <w:br/>
        <w:t>children! I know that you care about you</w:t>
        <w:br/>
        <w:t>swaericheyt, who overcomen me, maer ick pray your sup-</w:t>
        <w:br/>
        <w:t>seek comfort from the Lord Almighty God, and</w:t>
        <w:br/>
        <w:t>to comfort malcanderen. I know for God the Lord</w:t>
        <w:br/>
        <w:t>not given a legal reason for this swaericheyt</w:t>
        <w:br/>
        <w:t>and will with the patience of his divine hand</w:t>
        <w:br/>
        <w:t>and from my legal Overicheyt a good return</w:t>
        <w:br/>
        <w:t>expect, knowing well that you and the other mine</w:t>
        <w:br/>
        <w:t>lovers with their prayers and good offitien thereto</w:t>
        <w:br/>
        <w:t>ock do everything they can with which ick you,seer</w:t>
        <w:br/>
        <w:t>sweet housewife, children, swagers and children, registered by his servant, Jan Francken.741</w:t>
        <w:br/>
        <w:t>God's holy keep bewaringe .Ick his till now</w:t>
        <w:br/>
        <w:t>well and honestly treated and accommodated for that</w:t>
        <w:br/>
        <w:t>ick sijn Pr.Extie bedancke .Uyt my arrest chamber ,den</w:t>
        <w:br/>
        <w:t>Lesten Augusty 1618.Under the heading: Your dear husband, va-</w:t>
        <w:br/>
        <w:t>der, father-in-law and grandfather. Was signed by: Johan</w:t>
        <w:br/>
        <w:t>van Oldenbarnevelt</w:t>
        <w:br/>
        <w:t>ick first geeyst and eyndelijck obtained resources to</w:t>
        <w:br/>
        <w:t>to write .The Midshipmen who were in the Cameroon heard that</w:t>
        <w:br/>
        <w:t>my lord wanted to send me uyt, sijmeynden, that he me</w:t>
        <w:br/>
        <w:t>had given some letters, one of her ginck uyt</w:t>
        <w:br/>
        <w:t>decamer, to speak to the Luytenant. I was tired</w:t>
        <w:br/>
        <w:t>smooth out of the room, off the Lieutenant came to me</w:t>
        <w:br/>
        <w:t>against , enseyde , that ick could not leave uytgaen . So u</w:t>
        <w:br/>
        <w:t>lord yets desires, send ick for salt, and give me the</w:t>
        <w:br/>
        <w:t>letters about ,which your lord gave you .Ick seide ,that</w:t>
        <w:br/>
        <w:t>my lord had given me some keys to</w:t>
        <w:br/>
        <w:t>hand to the lady, but no letters</w:t>
        <w:br/>
        <w:t>sijn Exte, ende quam again ende seyde: if ghij</w:t>
        <w:br/>
        <w:t>if you have some letters and don't surrender, it will be very bad</w:t>
        <w:br/>
        <w:t>do ;and that he me sulcx aenseyde uyt the name of</w:t>
        <w:br/>
        <w:t>are Exte .Ick seyde , if true ,that ick letters</w:t>
        <w:br/>
        <w:t>hadde. He would not believe it, and looked at my</w:t>
        <w:br/>
        <w:t>sacked, and finding no letters with me, he took me</w:t>
        <w:br/>
        <w:t>the keys aff.Ick ginck bijmijn lord ,enseyde hoe</w:t>
        <w:br/>
        <w:t>ick had sailed, and that ick was not allowed to leave. He was</w:t>
        <w:br/>
        <w:t>surprised, enseyde: that's a bit frightening, the time falls on me</w:t>
        <w:br/>
        <w:t>telang, ick can't be here without boecken, oft yet</w:t>
        <w:br/>
        <w:t>todoen .Daernae brought deLuytenant my lord's bible</w:t>
        <w:br/>
        <w:t>and the French Psalemboeck , which he geeyst had .none</w:t>
        <w:br/>
        <w:t>Den lesten dach, wesende fridach,') that my lord in</w:t>
        <w:br/>
        <w:t>'tHoff bewaert was, the blacksmith after the dinner, is the</w:t>
        <w:br/>
        <w:t>aforementioned Lieutenant with my lord indecamer</w:t>
        <w:br/>
        <w:t>comen ,and seyde ,that he eat in another742 Story of the captivity of Oldenbarnevelt ,</w:t>
        <w:br/>
        <w:t>camer would be brought, uyt the name of the Hee-</w:t>
        <w:br/>
        <w:t>ren States Generael ;daerop ick heard my lord seggen ,</w:t>
        <w:br/>
        <w:t>among other things, these words: of the States General</w:t>
        <w:br/>
        <w:t>or I don't want to go, I'm not under her,</w:t>
        <w:br/>
        <w:t>nor enhave haer noyt int in the least not failed</w:t>
        <w:br/>
        <w:t>daen; but of ways my Lords and Masters, the</w:t>
        <w:br/>
        <w:t>Heeren Staten van Hollandt ende Extie are as Stadthou-</w:t>
        <w:br/>
        <w:t>der, those are my competent judges, want ick seer gerne</w:t>
        <w:br/>
        <w:t>go, but the States General have about my not too</w:t>
        <w:br/>
        <w:t>to command ; and versochte , that the Lieutenant sulex soude</w:t>
        <w:br/>
        <w:t>aendienen .Den Luytenant bijsijn Extie been sijnde ,</w:t>
        <w:br/>
        <w:t>and come again to my lord, but also hoist-</w:t>
        <w:br/>
        <w:t>jens with my lord sprack, didn't ick connen</w:t>
        <w:br/>
        <w:t>stand what sissyden , than only that he protested tee-</w:t>
        <w:br/>
        <w:t>against the States General, with the words told before.Des smiddaechs over taeffel he was welcome, as off</w:t>
        <w:br/>
        <w:t>he had no swaericheyt, and several dis-</w:t>
        <w:br/>
        <w:t>racing over taeffel with feline breasts, who used to</w:t>
        <w:br/>
        <w:t>had gotten .The one had gotten writings uyt</w:t>
        <w:br/>
        <w:t>Duytslant or van die quartieren, or van Bohemen, die</w:t>
        <w:br/>
        <w:t>he told my lord, as the Palsgraeff began to do</w:t>
        <w:br/>
        <w:t>to take the war by the hand of Bohemia .My</w:t>
        <w:br/>
        <w:t>lord seyde, that dePalsgraeff advises no good and</w:t>
        <w:br/>
        <w:t>had ,that he could not carry out that saecke well ,</w:t>
        <w:br/>
        <w:t>that he should have to make it with the sword, that he</w:t>
        <w:br/>
        <w:t>not strong enough for that and was cheated</w:t>
        <w:br/>
        <w:t>soude sijn with deduytse princes, that it was a saecke</w:t>
        <w:br/>
        <w:t>of a large enswaer crowd and periculeus, sooo onsen</w:t>
        <w:br/>
        <w:t>state her mingled with it, that it was fears,</w:t>
        <w:br/>
        <w:t>which was not good to expect.As long as my lord was in'tHoff, he wiert van den</w:t>
        <w:br/>
        <w:t>chief of staff with a butler and a bottling *)over</w:t>
        <w:br/>
        <w:t>taeffel served. My lord den underhoffmeester a glass</w:t>
        <w:br/>
        <w:t>bringing wine, asked old servants</w:t>
        <w:br/>
        <w:t>van sijn Exte, offsijnoch lived, enseyde: I have described you by his servant, Jan Francken.743</w:t>
        <w:br/>
        <w:t>already known, only old servant of his Extie.Nae that detaeffel was included, quam deonderhoffm</w:t>
        <w:br/>
        <w:t>at my dinner, and belaegde my lord very, with weeping.eyes, over the swaericheyt, who in his old age</w:t>
        <w:br/>
        <w:t>for all his faithful services overquam .Nae den middach, about two orte drye uyren, quam</w:t>
        <w:br/>
        <w:t>den Luytenant ende den Venderich, to bring my lord-</w:t>
        <w:br/>
        <w:t>gen in another camer ;there against he again prottes-</w:t>
        <w:br/>
        <w:t>did not oppose the name of the States General,</w:t>
        <w:br/>
        <w:t>but of course the Heeren States van Hollant, my</w:t>
        <w:br/>
        <w:t>Lords and Masters, and Extie as Stadtholder,</w:t>
        <w:br/>
        <w:t>seer gerne. Sijseyden, that sijhaeren last musten follow.So he had to tolerate, enleyden him out of that</w:t>
        <w:br/>
        <w:t>camer over desael ,daer sijn Extie ordinaris adt,by the</w:t>
        <w:br/>
        <w:t>above galleries at the courtly or French kerck, door</w:t>
        <w:br/>
        <w:t>decamer of the States General ,to indecamer ,daer</w:t>
        <w:br/>
        <w:t>the Admiral of Arygon had formerly captured</w:t>
        <w:br/>
        <w:t>ten. Before he came to the room, he had four orte</w:t>
        <w:br/>
        <w:t>must rest five times while weighing on an armchair,</w:t>
        <w:br/>
        <w:t>die den boetfu him paedroech .Coming before decamer ,</w:t>
        <w:br/>
        <w:t>he asked, if that wasn't decamer daer deAdmierant</w:t>
        <w:br/>
        <w:t>inseten hadde .Den Luytenant seyde :Jaet mister ;</w:t>
        <w:br/>
        <w:t>his Ed: I've seen him here. The Midshipmen</w:t>
        <w:br/>
        <w:t>quamen also indecamer .Sijn E.versocht ,that hey</w:t>
        <w:br/>
        <w:t>without waiting should sijn.Den Luytenant seyde, datse</w:t>
        <w:br/>
        <w:t>but should remain until the evening, until the watch is up-</w:t>
        <w:br/>
        <w:t>had been rocked, and what ordere would be put in place.Herr Grotius wierde brought near to the same camer,</w:t>
        <w:br/>
        <w:t>where the old registers of Hollant are kept .Dese</w:t>
        <w:br/>
        <w:t>two camers came over the rolle or audience of</w:t>
        <w:br/>
        <w:t>'tHoff van Hollant, endeheere Hoogerbeets wierde ghe-</w:t>
        <w:br/>
        <w:t>broth opposite the chamber of Mr. Grotius, daer</w:t>
        <w:br/>
        <w:t>there is a ganck between the two and Mr. Secretary</w:t>
        <w:br/>
        <w:t>Leedenberg was partly broken into a camera because of this,</w:t>
        <w:br/>
        <w:t>dessanders daechs , if he had come from Uytrecht .)744 Story of the captivity of Oldenbarnevelt ,</w:t>
        <w:br/>
        <w:t>The watch raised in the evening, to be sent forth</w:t>
        <w:br/>
        <w:t>Sentinel sent about decamers van deheeren</w:t>
        <w:br/>
        <w:t>prisoner .Daer weirt ock a corps degaerde van planc-</w:t>
        <w:br/>
        <w:t>know gemaeckt about that,)daer the main watch night</w:t>
        <w:br/>
        <w:t>finally had to keep watch with the soldiers. Do</w:t>
        <w:br/>
        <w:t>became the Midshipmen, who had always been with Ed.</w:t>
        <w:br/>
        <w:t>ren, redeemed enuyt de camer gehaelt .My lord hath</w:t>
        <w:br/>
        <w:t>seseer beleeftelijck thank you and good evening geseyt .Den</w:t>
        <w:br/>
        <w:t>Lieutenant seyde, that Mr. Grotius and Hoogerbeets also</w:t>
        <w:br/>
        <w:t>Brought near here, over his Ed.seer</w:t>
        <w:br/>
        <w:t>was surprised, saying: have those delever ock general</w:t>
        <w:br/>
        <w:t>eaten ?) That evening the gentlemen become captives</w:t>
        <w:br/>
        <w:t>nor fed on the Hoff of his Exte, but daernae</w:t>
        <w:br/>
        <w:t>sijnsen was fed by den casteleyn van ('t) Hoff ,</w:t>
        <w:br/>
        <w:t>opthien guilders daechs .10)Sijn Ed.sold that evening ,</w:t>
        <w:br/>
        <w:t>that the lieutenant should stay with him for dinner, if he</w:t>
        <w:br/>
        <w:t>dede ;has not sold him several times since then,</w:t>
        <w:br/>
        <w:t>maer didn't stay with him more than once or twice</w:t>
        <w:br/>
        <w:t>eat .(So ​​ick daer nae understand ,soud it</w:t>
        <w:br/>
        <w:t>are forbidden to him.)Pieter van der Molen ,")capteyn des</w:t>
        <w:br/>
        <w:t>arms under deguaerde of his Extie, the one with Philipus</w:t>
        <w:br/>
        <w:t>Coets, hell bearer of his Extie, long time before</w:t>
        <w:br/>
        <w:t>always spying on my lord's house, who datter uyt enin</w:t>
        <w:br/>
        <w:t>ginck, daer my lord van gewaerschout become, become</w:t>
        <w:br/>
        <w:t>appointed jailer of the lords of the prisons .Van der Mo-</w:t>
        <w:br/>
        <w:t>len had several soldiers at his service of</w:t>
        <w:br/>
        <w:t>corpse species, who daily opened the lord's food</w:t>
        <w:br/>
        <w:t>borne, ock peat, wood and water haelden. Mine</w:t>
        <w:br/>
        <w:t>here wished he could pens, inckt and pampier</w:t>
        <w:br/>
        <w:t>have, that some days be refused, and then</w:t>
        <w:br/>
        <w:t>admitted by many keepers .Doen he wrote†)a</w:t>
        <w:br/>
        <w:t>†)NB.Here ends the writing of Jan Francken himself, enstaat</w:t>
        <w:br/>
        <w:t>this note:</w:t>
        <w:br/>
        <w:t>,,The following is D.V.K.uyt decladden enmemorien by me</w:t>
        <w:br/>
        <w:t>, kept with Jan Francken, as well as in his dying house</w:t>
        <w:br/>
        <w:t>"found it ."Number of Ds.Stolker .described by his servant, Jan Francken.745</w:t>
        <w:br/>
        <w:t>memorie of his housewife to be allowed to have his re-</w:t>
        <w:br/>
        <w:t>monstrance, which he had impressed in April</w:t>
        <w:br/>
        <w:t>go, with the copy of the letter he served in April 1618</w:t>
        <w:br/>
        <w:t>aen sijn Extie had written (that neither ick nor deprinci-</w:t>
        <w:br/>
        <w:t>pael ")van hebbe ),mitschaeders de Practijcke van den</w:t>
        <w:br/>
        <w:t>Spaenschen Raet, the Naerder Union of Utrecht, as oock</w:t>
        <w:br/>
        <w:t>theHistory of Emanuel van Meetre .This memorie sond</w:t>
        <w:br/>
        <w:t>heby van der Meulen after his house. The other days</w:t>
        <w:br/>
        <w:t>asked his Ed.aen van der Meulen, of his memory</w:t>
        <w:br/>
        <w:t>oock had ordered. He seyde van jae, maer deheeren</w:t>
        <w:br/>
        <w:t>don't like it, ick who gives in boecken ;sijheb-</w:t>
        <w:br/>
        <w:t>well kept; that is not enough about my lord.However, due to his persistence, it took several days to</w:t>
        <w:br/>
        <w:t>cregen .Daernae have sijdePractique van den Spaen-</w:t>
        <w:br/>
        <w:t>schen Raet ende deNaerder Uynie van Uytrecht wech-</w:t>
        <w:br/>
        <w:t>taken ,and deGeneraele Uynie given indeplaets ,")</w:t>
        <w:br/>
        <w:t>the paper and the ynckt, which I left for dehant</w:t>
        <w:br/>
        <w:t>had written, with some memoirs, to my lord,</w:t>
        <w:br/>
        <w:t>taken away with me; were not well pleased with my lord</w:t>
        <w:br/>
        <w:t>den was. I had some pens, inc and paper in it</w:t>
        <w:br/>
        <w:t>stowed away in advance, to be used in case of need. My</w:t>
        <w:br/>
        <w:t>lord seyde: that can help weynich, we are now very happy</w:t>
        <w:br/>
        <w:t>stuck with us, the time is so long for me.Having eaten three or four weeks there, washer</w:t>
        <w:br/>
        <w:t>through changes of the winds see great smoke</w:t>
        <w:br/>
        <w:t>the camer ,therefrom my lord great alterati creegh ,en</w:t>
        <w:br/>
        <w:t>smoked if it could be helped; about that</w:t>
        <w:br/>
        <w:t>Niethoff came to him, introduced his Ed. soo long</w:t>
        <w:br/>
        <w:t>another camer, and put the sargant before him,</w:t>
        <w:br/>
        <w:t>until smoking helped soude wesen .Sijn Ed., my</w:t>
        <w:br/>
        <w:t>lord, sorry that the windows were nailed up</w:t>
        <w:br/>
        <w:t>been, and to remedy the smoke open gemaect</w:t>
        <w:br/>
        <w:t>were allowed to remain open, but not at all</w:t>
        <w:br/>
        <w:t>gegunt . He said to Niethoff : at were not me</w:t>
        <w:br/>
        <w:t>possible to endure this smoke ; that ick nor746 Story of the captivity of Oldenbarnevelt ,</w:t>
        <w:br/>
        <w:t>once insulcken roock had to sit, ick sout die.Ick become nuden ij7bre ") a man of 72 years , maer</w:t>
        <w:br/>
        <w:t>ick enhadse soo not gedge tehaelen .Until smoking</w:t>
        <w:br/>
        <w:t>help was done, and the windows closed again</w:t>
        <w:br/>
        <w:t>sijnde ,issijn Ed.wedrom brought in the camer ,ende</w:t>
        <w:br/>
        <w:t>was not so appalled by the preceding smoke, that</w:t>
        <w:br/>
        <w:t>to lay ginck in bed, and ick daughter a great one</w:t>
        <w:br/>
        <w:t>sieckte daervan soude have received .Deese smoke also hadn't been helped, has been isorsaeck</w:t>
        <w:br/>
        <w:t>and has given us the opportunity to do the practice</w:t>
        <w:br/>
        <w:t>use ,to obtain steady advice from tgene</w:t>
        <w:br/>
        <w:t>datter passed :namentlijck that we had to dooffcolen</w:t>
        <w:br/>
        <w:t>use, when it rose, with which coals knew whole</w:t>
        <w:br/>
        <w:t>packets with letters, boecxkens, pens and inckt inte</w:t>
        <w:br/>
        <w:t>let's pacify, and let us come to, and that</w:t>
        <w:br/>
        <w:t>againstconterfacts such as dooffcolen ,and, among other things,</w:t>
        <w:br/>
        <w:t>the geght , which we continue to the last satyr-</w:t>
        <w:br/>
        <w:t>thought to have received, without seoyt being found-</w:t>
        <w:br/>
        <w:t>become. All the scriptures, which we through this deaf-</w:t>
        <w:br/>
        <w:t>colen have received,sal hereafter breeder mention of</w:t>
        <w:br/>
        <w:t>be made, and shall put them together, provided-</w:t>
        <w:br/>
        <w:t>Gaders what his Ed.daerop has set, after lifting</w:t>
        <w:br/>
        <w:t>had read.My lord, having dined there about 10 weeks,</w:t>
        <w:br/>
        <w:t>and not feeling well, taxed van der Meulen,</w:t>
        <w:br/>
        <w:t>that he of his ways by his Excel .soude go ,om</w:t>
        <w:br/>
        <w:t>teversoecken, that order may be placed, to</w:t>
        <w:br/>
        <w:t>to examine him, or to deliver him in writing</w:t>
        <w:br/>
        <w:t>to know what people wanted from him. Segte: ick</w:t>
        <w:br/>
        <w:t>become daily swacker and the dead robbery-</w:t>
        <w:br/>
        <w:t>are going to be .I've got about 10 weeks in now</w:t>
        <w:br/>
        <w:t>been through this misery, without anyone even hearing me</w:t>
        <w:br/>
        <w:t>has, or has been with you:'tisabsurd .Van der</w:t>
        <w:br/>
        <w:t>Meulen, have been Excel ., seyde that sijn Excel.geseyt had first committed a few gentlemen, described by his servant, Jan Francken.747</w:t>
        <w:br/>
        <w:t>would become ,who would come to him .Sijn Ed.be-</w:t>
        <w:br/>
        <w:t>danckte him from demoeyte, enseyde: ick salt with pa-</w:t>
        <w:br/>
        <w:t>expect tentie.")Understanding that some had been committed</w:t>
        <w:br/>
        <w:t>until the exam, made me penne enynckt in stock</w:t>
        <w:br/>
        <w:t>get rid of, you feared that our afhandich could be made</w:t>
        <w:br/>
        <w:t>become, if also happened afterwards .For his Ed.hadde</w:t>
        <w:br/>
        <w:t>sold penne, ynct ende paper to have, maer</w:t>
        <w:br/>
        <w:t>and was not allowed to get it. But then have it</w:t>
        <w:br/>
        <w:t>we got another means, for pens, jnct, paper</w:t>
        <w:br/>
        <w:t>and new tidings, which do at the time uytquamen, tebe-</w:t>
        <w:br/>
        <w:t>come , which will hereinafter be called .In'first</w:t>
        <w:br/>
        <w:t>we get d'advises through peers, but also through those</w:t>
        <w:br/>
        <w:t>many hands had to pass before we get that conden ,</w:t>
        <w:br/>
        <w:t>enelcx hant was worse than a grab bird, soo meynden</w:t>
        <w:br/>
        <w:t>who say that there was no end to it, however-</w:t>
        <w:br/>
        <w:t>the Arminians were kept what they called sijdelords</w:t>
        <w:br/>
        <w:t>prisoner .It happens that my lord his wife oft</w:t>
        <w:br/>
        <w:t>children have sent him some beautiful, great</w:t>
        <w:br/>
        <w:t>pears, which were born above in the cruyn, and</w:t>
        <w:br/>
        <w:t>a few pampierkens put together with a pen,</w:t>
        <w:br/>
        <w:t>and that stuck in the pears, and the hole above</w:t>
        <w:br/>
        <w:t>toemaect again. Den sergeant Peeter Bijl, sooo ickdaerna</w:t>
        <w:br/>
        <w:t>understand, has the most beautiful pear from the dish</w:t>
        <w:br/>
        <w:t>taken, saying: it is already beautiful for those old ones</w:t>
        <w:br/>
        <w:t>rascal, has brought sethuys and the cabinet tepronck</w:t>
        <w:br/>
        <w:t>set , and named sedeArminiaense pear .'tIsdaerna</w:t>
        <w:br/>
        <w:t>shoot that sargant out of the den with some soldiers</w:t>
        <w:br/>
        <w:t>Haege naAlemaer offHoorn moste trecken , to theRe-</w:t>
        <w:br/>
        <w:t>tequellen and prosecute demonstrators. Van huys sinde,</w:t>
        <w:br/>
        <w:t>does the woman have any guests ende seyde , dat se</w:t>
        <w:br/>
        <w:t>had an Arminiaen pear for banquet; that optaeffel</w:t>
        <w:br/>
        <w:t>was broken , people started on tesnide .There one found a shaeftien with a written pa-</w:t>
        <w:br/>
        <w:t>piertien in; having read that, it is told everywhere ,748 Story of the captivity of Oldenbarnevelt ,</w:t>
        <w:br/>
        <w:t>that we cregen writings by peers .Graeff Willem van</w:t>
        <w:br/>
        <w:t>Nassou weeds it inde kerck aengedient,because its</w:t>
        <w:br/>
        <w:t>Excel .inden Haege not andwas ,but inall cities the</w:t>
        <w:br/>
        <w:t>magistrates had changed.) This weeds spread immediately</w:t>
        <w:br/>
        <w:t>by den Haeg and the whole lant .Elck seyde it sijne ,</w:t>
        <w:br/>
        <w:t>one this, the other that. The people speak after</w:t>
        <w:br/>
        <w:t>segesint were .So that after that we have no peers nor</w:t>
        <w:br/>
        <w:t>apples get more enconden .Soo wierden daerna ver-</w:t>
        <w:br/>
        <w:t>used other means to protect advice</w:t>
        <w:br/>
        <w:t>men, maer main dedooffcolen, die Wijdickwils</w:t>
        <w:br/>
        <w:t>had to use, because it was with some winds</w:t>
        <w:br/>
        <w:t>roocte indecamer ;daer to last with continued .Neither honor nor deese dooffcolen were practiced</w:t>
        <w:br/>
        <w:t>our advysen with the lijwaet sent, but wierden bij</w:t>
        <w:br/>
        <w:t>van der Meulen intercepted, so that he opened a mor-</w:t>
        <w:br/>
        <w:t>gens has come to the chamber very untemporarily, as mine</w:t>
        <w:br/>
        <w:t>lord nor on his bed, and lifted his shirt-</w:t>
        <w:br/>
        <w:t>rock the coffer with line water to do that.Ick wiert summoned in the camer. There I found ick,na</w:t>
        <w:br/>
        <w:t>my best onthout ,Vought ,Mannemaecker ,Gockings ,</w:t>
        <w:br/>
        <w:t>Silla, Leeuwen, Podts and van der Meulen. Pots gave</w:t>
        <w:br/>
        <w:t>me paper eninct ;Voucht and Mannemaecker did me</w:t>
        <w:br/>
        <w:t>Write a few words that our people understand by</w:t>
        <w:br/>
        <w:t>that we received those advices that had been sent</w:t>
        <w:br/>
        <w:t>gen had .Do let them go back to my lord .When ick came to my lord, asked me, where ick soo</w:t>
        <w:br/>
        <w:t>had been long. Ick seyde sijn Ed. what happened to me</w:t>
        <w:br/>
        <w:t>ren was.My lord seyde :van der Meulen has my</w:t>
        <w:br/>
        <w:t>hemtrock also gehaelt ende brocht again, then he</w:t>
        <w:br/>
        <w:t>does not want to tell me what he has done with it. My</w:t>
        <w:br/>
        <w:t>lord seyde cons me:sijmoeten found our advysen</w:t>
        <w:br/>
        <w:t>have .A little while later came van der Meulen again</w:t>
        <w:br/>
        <w:t>indecamer, enhaelde the coffer with lijwaet endessleep-</w:t>
        <w:br/>
        <w:t>laeckens from my bed; at noon he brought</w:t>
        <w:br/>
        <w:t>'tlijwaet again .described by his servant, Jan Francken.749</w:t>
        <w:br/>
        <w:t>Of the other daechs I was summoned again,</w:t>
        <w:br/>
        <w:t>and made me write some words again. If</w:t>
        <w:br/>
        <w:t>our people said these words, would sijdaer be-</w:t>
        <w:br/>
        <w:t>stand, that we had received d'advysen, those sijons</w:t>
        <w:br/>
        <w:t>had sent by depeeren.")Now if we get this means of advice by the</w:t>
        <w:br/>
        <w:t>peers was prevented, and our people from that verseeckert wa-</w:t>
        <w:br/>
        <w:t>ren, so they have devised another means, for nothing</w:t>
        <w:br/>
        <w:t>Only advise and test, but also all the following</w:t>
        <w:br/>
        <w:t>boecxkens, papers, requests and writings.The first thing we got was the printed complaints</w:t>
        <w:br/>
        <w:t>prayer of the Remonstrants ; the discourse of decomeet ,</w:t>
        <w:br/>
        <w:t>which will be seen afterwards, with two propositions, which</w:t>
        <w:br/>
        <w:t>the Ambassador of Vrancrijck had done to the</w:t>
        <w:br/>
        <w:t>Staeten Generael; a bottle with ynckt, several sheets</w:t>
        <w:br/>
        <w:t>paper with some pens, and then advise what daer</w:t>
        <w:br/>
        <w:t>buyten was passed during our gevanckenisse.")"I wouldn't tell people to connen, how glad that is."</w:t>
        <w:br/>
        <w:t>we would if we had found this, and what a</w:t>
        <w:br/>
        <w:t>relieved that it was from our prisoner. If we</w:t>
        <w:br/>
        <w:t>that had done signs or slogans that had written to us</w:t>
        <w:br/>
        <w:t>was to be done, so we got through that means of the deaf-</w:t>
        <w:br/>
        <w:t>coolen all advysen, until the last saterdach for my</w:t>
        <w:br/>
        <w:t>rule kills. Now will part of the books, which we</w:t>
        <w:br/>
        <w:t>cregen, name, and add to it what my lord, na-</w:t>
        <w:br/>
        <w:t>that he had read , that he had read on .The plaque of 'tbloetbadt, where the three gentlemen lived</w:t>
        <w:br/>
        <w:t>catches are also accused.It placcaet cons dedruckers.The plaque of the Hoff van Hollant against the Re-</w:t>
        <w:br/>
        <w:t>monstrous preaching.The brief of the States General on account of the prayer</w:t>
        <w:br/>
        <w:t>dach .Points of description of the States of Hollant .The printed brief of some Remonstrant pre-750 Story of the captivity of Oldenbarnevelt ,</w:t>
        <w:br/>
        <w:t>dicanten uyt Dordrecht , written aensijn in January</w:t>
        <w:br/>
        <w:t>Excellency .All letters from Mr van der Mile to the States</w:t>
        <w:br/>
        <w:t>Generael, his Excellency and Raedt van Staten wrote</w:t>
        <w:br/>
        <w:t>ven hadde .All the propositions that the Ambassador van Vranck-</w:t>
        <w:br/>
        <w:t>had done rich.Advysen and boecies van 'tgeene indeGrisons appropriate-</w:t>
        <w:br/>
        <w:t>sert wash.All derequesten, deducien, die madam van Olden-</w:t>
        <w:br/>
        <w:t>barnevelt with the children and friends at the States</w:t>
        <w:br/>
        <w:t>General and the Judges had surrendered .The Christian Mirror.The Vale orte Scheit of the Synod .The books that Mr. Grootius about the baptism of</w:t>
        <w:br/>
        <w:t>his daughter had made.The letters of Johannes Uyten bogaert, daerin hijhem</w:t>
        <w:br/>
        <w:t>accountable to the States General and his Excellency,</w:t>
        <w:br/>
        <w:t>about 'tin days of his person .Sijnen brieff aen a private out friend .Sijnen brieff against Berck van Uytrecht.The image of the Dortsce Synod.")Furthermore, many other things and the advice, dieick</w:t>
        <w:br/>
        <w:t>not remember and have .††)</w:t>
        <w:br/>
        <w:t>++) NB. flier is a loose leaf in the manuscript , where on</w:t>
        <w:br/>
        <w:t>hand has written 20):</w:t>
        <w:br/>
        <w:t>"the same</w:t>
        <w:br/>
        <w:t>On the Placcaet of the bloodbath, where the three Lords are imprisoned</w:t>
        <w:br/>
        <w:t>,, were also accused, that on seyde his Ed.: datsouden simmet</w:t>
        <w:br/>
        <w:t>,,haer goet ortbloet not waer maecken, neither for Godt nor dewe-</w:t>
        <w:br/>
        <w:t>“accounting for reltconnen. Do they want to accuse us of that, there</w:t>
        <w:br/>
        <w:t>"sijselve oorsaecke vansijn?"Ophet Placcaet against dedruckers seyde sijn Ed.: Hadmendat</w:t>
        <w:br/>
        <w:t>Done in dry or four years, it would have been better</w:t>
        <w:br/>
        <w:t>“didn't want to, but one must do it well. Nusien described by his servant, Jan Francken.751</w:t>
        <w:br/>
        <w:t>Den 15en Novemb .1618 begost deexamination ."¹)Van der</w:t>
        <w:br/>
        <w:t>Meulen quam my lord uyt decamer haelen .Ick leyde</w:t>
        <w:br/>
        <w:t>him to the chamber of the Judges; below aent eynde</w:t>
        <w:br/>
        <w:t>from the table, where the judges sat, stood a chair,</w:t>
        <w:br/>
        <w:t>daerse him opdoen sitten .If ick him inside</w:t>
        <w:br/>
        <w:t>camer, do ginck van der Meulen with</w:t>
        <w:br/>
        <w:t>me inonse.camer ,and seyde that he suffered depa-</w:t>
        <w:br/>
        <w:t>take away piers and inct. He also did me uyt</w:t>
        <w:br/>
        <w:t>the camera enters .Then is Vought and Mannemaecker</w:t>
        <w:br/>
        <w:t>went decamer with van der Meulen, who gave me the key</w:t>
        <w:br/>
        <w:t>from the leewaetcoffer .Ick then recovered</w:t>
        <w:br/>
        <w:t>camer comer found all things indecamer through-</w:t>
        <w:br/>
        <w:t>smelled and sniffed through, up to the bed.My lord again a while without audience or too-</w:t>
        <w:br/>
        <w:t>exams have been, and that has been effortless</w:t>
        <w:br/>
        <w:t>den ,versocht audience .Den second Kersdach ,savonts</w:t>
        <w:br/>
        <w:t>between eight and nine o'clock, isser brant came inde</w:t>
        <w:br/>
        <w:t>"sij, that the ophaer copaencomt, wants to prevent, then sissullen</w:t>
        <w:br/>
        <w:t>nor have to do so much that we have not wished to do before."“On the letter written by the Heeren Staeten because of the</w:t>
        <w:br/>
        <w:t>,,bidach daerop seyde his Ed.:With wateenboosheyt this goes volck</w:t>
        <w:br/>
        <w:t>,,tewerck ,to tease the volck .Daeraen canmen welsien,</w:t>
        <w:br/>
        <w:t>,,that they have no good intentions with us .Ick ensiesoohaest nor</w:t>
        <w:br/>
        <w:t>»no uytcomste ."-</w:t>
        <w:br/>
        <w:t>,, On A letter from the Remonstrant Pastors uyt Dordrecht .,,daerop seyde his Ed.:He is altesseer bitter, and worter nor</w:t>
        <w:br/>
        <w:t>"getting more and more every day. He wants to hear a party. Dean-</w:t>
        <w:br/>
        <w:t>,,others run over him every day and herd him sco, dat</w:t>
        <w:br/>
        <w:t>,, these get no hearing.”</w:t>
        <w:br/>
        <w:t>,,OphetPlaccaet against the Remonstrant predications ,thats hisExcel .,,the Magistrates in many cities of Hollant had changed, and solda-</w:t>
        <w:br/>
        <w:t>“had been enforced in some towns to prevent preaching—</w:t>
        <w:br/>
        <w:t>,,daerop seyde his Ed.:this is a foreign trade ,here salwatwon-</w:t>
        <w:br/>
        <w:t>,,following .This hasalways been sijndeseýn ,but hijsalthem</w:t>
        <w:br/>
        <w:t>,,complain ,that he has mixed with this saecke sooseer ,tenis</w:t>
        <w:br/>
        <w:t>"neither work begun."Number of Ds.Stolker .752 Story of the captivity of Oldenbarnevelt ,</w:t>
        <w:br/>
        <w:t>My Lord Camer of the Judges, who replied to our Camer,</w:t>
        <w:br/>
        <w:t>and as much rumor is made to extinguish,</w:t>
        <w:br/>
        <w:t>quam van der Meulen indecamer my lord warshou-</w:t>
        <w:br/>
        <w:t>wen, datter brant in the chimney of the judges chamber</w:t>
        <w:br/>
        <w:t>was the last one was ready to put out the fire.didn't want to go on and on.about an hour before it was extinguished.van der Meulen tell my lord that it was done and</w:t>
        <w:br/>
        <w:t>could go to sleep. It lasted</w:t>
        <w:br/>
        <w:t>Do quam</w:t>
        <w:br/>
        <w:t>The other daechs my lord asked aen van der</w:t>
        <w:br/>
        <w:t>Meulen, how that debrant got into the chimney.He said that the soldiers had too big and four aengeleyt-</w:t>
        <w:br/>
        <w:t>den.My lord seyde ,that it was not customary that</w:t>
        <w:br/>
        <w:t>the soldiers sulcke lay great fires and souden ;that</w:t>
        <w:br/>
        <w:t>he better belonged to tesien, it were true to 'tgansche</w:t>
        <w:br/>
        <w:t>Hoff and half and Haegh to do, and for our sake</w:t>
        <w:br/>
        <w:t>to bring to the neck and to burn here .For me it was a cleyne swaricheyd .Ick am a</w:t>
        <w:br/>
        <w:t>out man .Men neither laugh nor smile that we burn .But soo much paper encostelicheyt, there was too much</w:t>
        <w:br/>
        <w:t>aen located. Van der Meulen was very upset about it</w:t>
        <w:br/>
        <w:t>deese words , enseyde to me: ick salt remember</w:t>
        <w:br/>
        <w:t>bring den enhem to suit .Den 5en Jannewa 1619, after a long expectation, weed mine</w:t>
        <w:br/>
        <w:t>gentleman brought to a private audience and was about a</w:t>
        <w:br/>
        <w:t>half hour in .")Again came to me, seyde</w:t>
        <w:br/>
        <w:t>cons me: ick and don't know what this volck inden sin</w:t>
        <w:br/>
        <w:t>have .Sijweygeren give me pen and the ynet ,nor</w:t>
        <w:br/>
        <w:t>no one comes with me there; I don't know what this means</w:t>
        <w:br/>
        <w:t>wil.And he asked dicwils van der Meulen, what</w:t>
        <w:br/>
        <w:t>d'oorsaeck was datter nobody with him enquam .Hijgaff</w:t>
        <w:br/>
        <w:t>always one lie or the other in answer.From the 7th Meert to the 26th my lord is namine</w:t>
        <w:br/>
        <w:t>dear onthout ,ses entwintich mael examined ,23)en</w:t>
        <w:br/>
        <w:t>quam sometimes you alter the meeting, and then described by his servant, Jan Francken.753</w:t>
        <w:br/>
        <w:t>he read some psalms or prayers, and these were :</w:t>
        <w:br/>
        <w:t>den 3,5,41,52,54,55,59,62,63,82,88,101</w:t>
        <w:br/>
        <w:t>ende 146 ;en seyde daerna against me, that him</w:t>
        <w:br/>
        <w:t>Spaens reveals of correspondence with the enemy for</w:t>
        <w:br/>
        <w:t>keeping was, and more animal-like things, which ick noit</w:t>
        <w:br/>
        <w:t>have thought. Also my lord once brought uyt deverga-</w:t>
        <w:br/>
        <w:t>deringe de Generael Unie, who has read</w:t>
        <w:br/>
        <w:t>daer against read the naerder Uynie uyt the history of</w:t>
        <w:br/>
        <w:t>Manuel de Meetre.The 4th of April my lord is before the seams midday</w:t>
        <w:br/>
        <w:t>examined .The 5th of April before noon and the seams twice</w:t>
        <w:br/>
        <w:t>Middach. Ick asked van der Meulen, what did that mean</w:t>
        <w:br/>
        <w:t>was that my lord must come in now twice.He seyde ,that isteseggen ,that his consiencie bedencken soude ,it comt ernuopaen.On the next day, the 6th, my lord also becomes two-</w:t>
        <w:br/>
        <w:t>mael summoned before the Judges .My lord had written or dictated something thereon</w:t>
        <w:br/>
        <w:t>made my lord depart.The 11th, the 22nd and the 24th ishijoock no exam-</w:t>
        <w:br/>
        <w:t>down ,ende seyde two oft dry maelen aen van der Meu-</w:t>
        <w:br/>
        <w:t>len, that he should ask the gentlemen, whether he audition</w:t>
        <w:br/>
        <w:t>may have, to be able to answer in a little more detail</w:t>
        <w:br/>
        <w:t>some things that he had dictated, but and has</w:t>
        <w:br/>
        <w:t>not be allowed to get an audience for the first Mey .We used a practice for a long time, so we</w:t>
        <w:br/>
        <w:t>ordinaris alle weecken advysen uyt enincregen .The second quote and twentieth April 1619 ").</w:t>
        <w:br/>
        <w:t>found this from the Lords. My Lord had something in it</w:t>
        <w:br/>
        <w:t>sijffer lettere :. written , that no one can read then</w:t>
        <w:br/>
        <w:t>who had a copy of desijffer .Among other things, we received advice that deRemonstrants</w:t>
        <w:br/>
        <w:t>to Leyerdorp had predicted on the kerchoff ;that daughter</w:t>
        <w:br/>
        <w:t>strange to me ere the synod was separated.XXX.J.48754 Story of the captivity of Oldenbarnevelt ,</w:t>
        <w:br/>
        <w:t>Then some fantasies entered my mind and the writing</w:t>
        <w:br/>
        <w:t>then these following words, but buyten acquaintance</w:t>
        <w:br/>
        <w:t>from my lord, to wit: Release the Armenian cat</w:t>
        <w:br/>
        <w:t>mice, sisal will get fat with time by Godts added-</w:t>
        <w:br/>
        <w:t>do. The more one oppresses dewaerheyt, the quieter</w:t>
        <w:br/>
        <w:t>has power to break through the clouds, and beyond</w:t>
        <w:br/>
        <w:t>wraeck to Godt about this cruel pharonis</w:t>
        <w:br/>
        <w:t>brood, those ears are from these long-term prisoners</w:t>
        <w:br/>
        <w:t>kenisse sonder oorsaeck ;haer Rijck ensalnot long durations .On this I am in the afternoon in a meeting of</w:t>
        <w:br/>
        <w:t>the judges summoned, which were, after I remember:</w:t>
        <w:br/>
        <w:t>Vought, Silla, Mouse, Pau, Duick, Leo and Pots.Voucht asked me with whom I corresponded</w:t>
        <w:br/>
        <w:t>in writing. I wanted to deny that with someone</w:t>
        <w:br/>
        <w:t>Correspondence is good, but they hate me debriefies,</w:t>
        <w:br/>
        <w:t>who had sent out by secret means. My lord</w:t>
        <w:br/>
        <w:t>had, among other things, a letter with script letters</w:t>
        <w:br/>
        <w:t>wrote , thatse not read enconden , or had to</w:t>
        <w:br/>
        <w:t>have a counter figure, to decipher that .Sijwouden</w:t>
        <w:br/>
        <w:t>know from me what my lord inciffer had written .Ick seyde that ickt not understand .Doen asked sijmij</w:t>
        <w:br/>
        <w:t>on my writings Ick and would not at first either</w:t>
        <w:br/>
        <w:t>seggen .Some became very violent and angry with me,</w:t>
        <w:br/>
        <w:t>enseyden we want ghe to tell us ,offwijsullen</w:t>
        <w:br/>
        <w:t>make it your own. Mouse, clopping with his hand</w:t>
        <w:br/>
        <w:t>on the table , seyde : what is that mouse teseeg ? Ick</w:t>
        <w:br/>
        <w:t>seyde that it wasn't seyt on him. Sijseyden: what</w:t>
        <w:br/>
        <w:t>is it to say, we want to know from you .Ick seyde</w:t>
        <w:br/>
        <w:t>that I was reluctant to say something. They threatened me</w:t>
        <w:br/>
        <w:t>opverscheyden ways that ickt seggen soude .Ick pro-</w:t>
        <w:br/>
        <w:t>did enseyde test that ick in her service was not enwas ,</w:t>
        <w:br/>
        <w:t>and served only my lord and madam, that ickdie guilt-</w:t>
        <w:br/>
        <w:t>dich was faithful, so long ick in her service</w:t>
        <w:br/>
        <w:t>Single seyden : we will seggen uwelhaest ,</w:t>
        <w:br/>
        <w:t>ende did one of the sargans come in endewas.described by his servant, Jan Francken .755</w:t>
        <w:br/>
        <w:t>charge him that he put me in the Secretary Ledenberg's ca-</w:t>
        <w:br/>
        <w:t>mer bring soude .Siende that ick of the note one</w:t>
        <w:br/>
        <w:t>deucht maecken moste, ick seyde dat my schrivens te</w:t>
        <w:br/>
        <w:t>seggen was to know that it served as an answer to the</w:t>
        <w:br/>
        <w:t>advices we had received. Sijenwoudent did not</w:t>
        <w:br/>
        <w:t>believe ende seyden, that my lord had done it to me</w:t>
        <w:br/>
        <w:t>schriven .Ick seyde neen .Int uytgaen van de camer</w:t>
        <w:br/>
        <w:t>seyde Pau to me with a hefticheyt: young man, ghij</w:t>
        <w:br/>
        <w:t>sult it nor soo geern seggen .Ick seyde :not offick</w:t>
        <w:br/>
        <w:t>wil.Ick was indecamer till the evening, but between-</w:t>
        <w:br/>
        <w:t>chen beyden Pots had been with my lord indecamer,</w:t>
        <w:br/>
        <w:t>to have the decipher's letter. My lord</w:t>
        <w:br/>
        <w:t>seyde, that ick had it, and sont him with me.Ick</w:t>
        <w:br/>
        <w:t>gave him . He said that ick had no other papers .Isdaerna came to me with van Santen, for the papie-</w:t>
        <w:br/>
        <w:t>to have, which I had; which I should give him,</w:t>
        <w:br/>
        <w:t>that was not located and ick used for time discounts</w:t>
        <w:br/>
        <w:t>had written. Towards the evening I will be again</w:t>
        <w:br/>
        <w:t>summoned in and had to use all the means</w:t>
        <w:br/>
        <w:t>used to obtain advysen , discover , because ick</w:t>
        <w:br/>
        <w:t>sealtemael in'tschriven ondect hadde ,uytgesondert eene</w:t>
        <w:br/>
        <w:t>and I didn't want to say. All that I knew</w:t>
        <w:br/>
        <w:t>did sijmij underteyekenen .Ick meynde ,that ickdaer</w:t>
        <w:br/>
        <w:t>may you be free and may go with my lord,</w:t>
        <w:br/>
        <w:t>but that evening and neither I nor my lord was allowed</w:t>
        <w:br/>
        <w:t>comen .Sijdeden Mathijs van deGraeff , a soldier of</w:t>
        <w:br/>
        <w:t>deguarde, go to my lord, to serve him.On the next day my lord sent audience ende</w:t>
        <w:br/>
        <w:t>been inside in the full meetings, become ick</w:t>
        <w:br/>
        <w:t>also summoned in, and asked me again opt</w:t>
        <w:br/>
        <w:t>no days before had passed .Ick seyde dat ick</w:t>
        <w:br/>
        <w:t>had set her days before. Let me be with three</w:t>
        <w:br/>
        <w:t>ments taxed ,that ick sulcke practycquen no more</w:t>
        <w:br/>
        <w:t>use salt, or people would teach me something else,</w:t>
        <w:br/>
        <w:t>and that I might go again to my lord, and that</w:t>
        <w:br/>
        <w:t>48*756 Story of the captivity of Oldenbarnevelt ,</w:t>
        <w:br/>
        <w:t>ick van der Meulen the pens, inc and all the paper</w:t>
        <w:br/>
        <w:t>that we had , give soud .Ick complained to me that ick</w:t>
        <w:br/>
        <w:t>should never have written an open letter to my mother</w:t>
        <w:br/>
        <w:t>ven.Sijtaxen van der Meulen, that he should let me eat</w:t>
        <w:br/>
        <w:t>write in his presence, and that he enter me again</w:t>
        <w:br/>
        <w:t>my lord camer bring soude ,'twele he did .2)If</w:t>
        <w:br/>
        <w:t>van der Meulen had left Decamer, asked my</w:t>
        <w:br/>
        <w:t>lord me, where I had been and what they did to me</w:t>
        <w:br/>
        <w:t>and had asked .Ik told do my lord all</w:t>
        <w:br/>
        <w:t>Which was befall me, and that I all our middle-</w:t>
        <w:br/>
        <w:t>should have disclosed that we advise by cre-</w:t>
        <w:br/>
        <w:t>gen ,uytsonder the deaf coals and have not ick-</w:t>
        <w:br/>
        <w:t>knows. My lord seyde: ick fear that our volck thuys</w:t>
        <w:br/>
        <w:t>oock inswaricheyt sullen comen ;me dunet that it ge-</w:t>
        <w:br/>
        <w:t>nor is that we have deswaricheyt here alone .My</w:t>
        <w:br/>
        <w:t>lord asked me, had something written there sijseer</w:t>
        <w:br/>
        <w:t>quaet om waeren .Ick seyde my lord what ick wrote</w:t>
        <w:br/>
        <w:t>ven had . Then he said, that ickseer qualijck done</w:t>
        <w:br/>
        <w:t>hadde without his knowledge: sijwaeren soo quaet opmij,</w:t>
        <w:br/>
        <w:t>and seyden that ick had dictated it .After becoming .the doors of the lord and prison camers</w:t>
        <w:br/>
        <w:t>closed, also the holes in the solders above our heads,</w:t>
        <w:br/>
        <w:t>and are more closely guarded and treated as worse</w:t>
        <w:br/>
        <w:t>vooren. Van der Meulen gave me so much time qualijck</w:t>
        <w:br/>
        <w:t>that ick of my lord weigh the greetings to and madam</w:t>
        <w:br/>
        <w:t>do conde.Sondaeghs , or sondaeghs eight days after , in the morning</w:t>
        <w:br/>
        <w:t>if neither my lord nor his bed laughed, I had through the</w:t>
        <w:br/>
        <w:t>glasen gesien .By case sag me from outside one of my</w:t>
        <w:br/>
        <w:t>Heer volck indecasteleyns hoff .Ick wencte him with</w:t>
        <w:br/>
        <w:t>dehant ,because he sees me soude .something while uytwerp wanted .meyt van ons huys beyond my knowledgee, and meynde oock</w:t>
        <w:br/>
        <w:t>that I wanted to throw something out of the window .Desol-</w:t>
        <w:br/>
        <w:t>dating demeidt knowing ,seydent van der Meulen .DaerSijmeynden dat ick</w:t>
        <w:br/>
        <w:t>Then it was described by his servant, Jan Francken.757</w:t>
        <w:br/>
        <w:t>immediately dry oft four sentries were posted,</w:t>
        <w:br/>
        <w:t>stadich opons window sagas .Smiddaegs seyde van der</w:t>
        <w:br/>
        <w:t>Meulen, that he wanted to close the glass windows.Ick asked why. He said: because he isn't there anymore</w:t>
        <w:br/>
        <w:t>uytwerpen and sult, as you did van daegh.Ick said it wasn't true. He said: there are</w:t>
        <w:br/>
        <w:t>various soldiers, who saw it, that you are there</w:t>
        <w:br/>
        <w:t>what you have thrown .Ick seyde :all who seggen it</w:t>
        <w:br/>
        <w:t>who lies .My lord dide van der Meulen within co-</w:t>
        <w:br/>
        <w:t>man , enseyde : ick declare uinconscience , that he has nothing .you have cast the window. I pray you, would you rule</w:t>
        <w:br/>
        <w:t>yet admonish that sedeglase windows do not matter</w:t>
        <w:br/>
        <w:t>maecken .It is neither here nor used nor .Van der</w:t>
        <w:br/>
        <w:t>Meulen seyde, that he had been troubled over six weeks</w:t>
        <w:br/>
        <w:t>had , that he had stopped it .The others</w:t>
        <w:br/>
        <w:t>daeghs seyde ick against my lord, that van der Meulen.seyde the windows to do maecken ,and dat ick a</w:t>
        <w:br/>
        <w:t>carpenter with tools. My lord did</w:t>
        <w:br/>
        <w:t>van der Meulen will not even come in and pray him</w:t>
        <w:br/>
        <w:t>that he should neither mister nor first admonish .He</w:t>
        <w:br/>
        <w:t>seyde , that he would do it . Then it did not follow</w:t>
        <w:br/>
        <w:t>other than my lord seyde dicwils to me: ick</w:t>
        <w:br/>
        <w:t>fear that seons of soldiers will set indecamer sullen ,orte</w:t>
        <w:br/>
        <w:t>that sede windows will close .The first of May 1619 my lord departed before noon</w:t>
        <w:br/>
        <w:t>audience, but creegh no answer. Smidaeghs asked</w:t>
        <w:br/>
        <w:t>my lord aen van der Meulen, or the lords also ver-</w:t>
        <w:br/>
        <w:t>had been gadert .He seyde yes.My lord desired</w:t>
        <w:br/>
        <w:t>to him, that he may say it again at noon</w:t>
        <w:br/>
        <w:t>soud admonish .Namiddach quamen inmy lord camer</w:t>
        <w:br/>
        <w:t>of the Judges , after my dear onthout , Bruyninex ,</w:t>
        <w:br/>
        <w:t>Silla and Pots .Sijseyden against my lord ,that mister</w:t>
        <w:br/>
        <w:t>had sinned against her, to understand what his desire</w:t>
        <w:br/>
        <w:t>was, and that gentlemen nowadays in her affairs</w:t>
        <w:br/>
        <w:t>were .My lord seyde ,that he mister geerne self758 Story of the captivity of Oldenbarnevelt ,</w:t>
        <w:br/>
        <w:t>colegiael spreecken soude .Sij seyden ,that the gentlemen</w:t>
        <w:br/>
        <w:t>nowadays instercke besoonies were, and her ge-</w:t>
        <w:br/>
        <w:t>were troubled by my lord to understand what he desires</w:t>
        <w:br/>
        <w:t>was. My lord protested to let himself in</w:t>
        <w:br/>
        <w:t>comen .Sijseyden ,that sijhet mister and serve sou-</w:t>
        <w:br/>
        <w:t>the .Then my lord was summoned in, and hath</w:t>
        <w:br/>
        <w:t>also sold pens, synced and paper to have,</w:t>
        <w:br/>
        <w:t>that he may be consented, so he has seen me.The others daeghs eyschte my lord pens, ynct ende</w:t>
        <w:br/>
        <w:t>paper aen van der Meulen, die seyde, that the gentlemen</w:t>
        <w:br/>
        <w:t>had informed him, but received no answer.Two off dry days after that seyde van der Meulen, dat</w:t>
        <w:br/>
        <w:t>the deheeren had refused .Daerna seyde my lord</w:t>
        <w:br/>
        <w:t>dicwils to me: ick and don't know what sijmet me for</w:t>
        <w:br/>
        <w:t>have , let that semij now sit again .Ick have</w:t>
        <w:br/>
        <w:t>set up some things, which I took a closer look at</w:t>
        <w:br/>
        <w:t>to answer. After the first Mey my lord is not</w:t>
        <w:br/>
        <w:t>been heard more, and has been remembered after my dear,</w:t>
        <w:br/>
        <w:t>everything about sestich maelen has been examined,</w:t>
        <w:br/>
        <w:t>ende expects to be examined every day or further</w:t>
        <w:br/>
        <w:t>be , and hath my lord indeed granted audience , maer</w:t>
        <w:br/>
        <w:t>not heard.The last thunder or Friday for my lord dies</w:t>
        <w:br/>
        <w:t>had we been without advysen for a while, enclaegde</w:t>
        <w:br/>
        <w:t>ick aen my lord, that the gevanckenisse lasted so long,</w:t>
        <w:br/>
        <w:t>then my lord seyde: ghe must not go soo, have</w:t>
        <w:br/>
        <w:t>couragie, the time dunckt unu much longer to fall,</w:t>
        <w:br/>
        <w:t>that we don't get any advice. You must think that</w:t>
        <w:br/>
        <w:t>agree a eynt sijn sal,ten can not euwich dueren,</w:t>
        <w:br/>
        <w:t>it must be at the highest .om.Den lesten saterdach, smiddaegs, we got a coffer</w:t>
        <w:br/>
        <w:t>with lijwaet van huys, that I do search, offer none</w:t>
        <w:br/>
        <w:t>advysen inenwaren , but find no ,daer about it</w:t>
        <w:br/>
        <w:t>my lord all that was sorrowful. Savonts cregen wide</w:t>
        <w:br/>
        <w:t>our usual practice de proposition , which deAm-described by his servant , Jan Francken .759</w:t>
        <w:br/>
        <w:t>bassadeur van Vranckrijck had done to the States</w:t>
        <w:br/>
        <w:t>General, thereupon my lord seyde, that he merct you there,</w:t>
        <w:br/>
        <w:t>that it doesn't end well andsold with him .This pro-</w:t>
        <w:br/>
        <w:t>position was done on the first Mey .Cregen oock</w:t>
        <w:br/>
        <w:t>den brieff, which Johannes Uytenboogaert received on April 4th</w:t>
        <w:br/>
        <w:t>1619 aen deStaten van Uytrecht had written , with</w:t>
        <w:br/>
        <w:t>nor did other things differ. Also that desentation</w:t>
        <w:br/>
        <w:t>of my lord was already done, that sedingsdaechs or wednes-</w:t>
        <w:br/>
        <w:t>daechs should be pronounced .If my lord savonts</w:t>
        <w:br/>
        <w:t>tebedde ginck , seyde , na some other propoosters: the</w:t>
        <w:br/>
        <w:t>is a bitter volck, ick and have no good of it-</w:t>
        <w:br/>
        <w:t>to wait .My lord has been imprisoned during his prison, namijn</w:t>
        <w:br/>
        <w:t>best unwooded, well between the dartich and the forty skins</w:t>
        <w:br/>
        <w:t>paper described. Also has his examination partners-</w:t>
        <w:br/>
        <w:t>count alle reysen , if he was examined , and insin</w:t>
        <w:br/>
        <w:t>camer arrived, captioned, first int cort,</w:t>
        <w:br/>
        <w:t>endaerna in'tlange dictates .Daer was by his exa-</w:t>
        <w:br/>
        <w:t>nomination , word to word , soo what asks him , if</w:t>
        <w:br/>
        <w:t>what his Ed. had answered, and what he asked</w:t>
        <w:br/>
        <w:t>experience of being imprisoned was a great letter to him</w:t>
        <w:br/>
        <w:t>housewives and children and all his friends, namijn</w:t>
        <w:br/>
        <w:t>dear onthout , almost on the form of a will , that</w:t>
        <w:br/>
        <w:t>we had intended to throw out the window .My</w:t>
        <w:br/>
        <w:t>lord having thought of it afterwards, seyde ,that he had it</w:t>
        <w:br/>
        <w:t>not well envonde. If found, salt us</w:t>
        <w:br/>
        <w:t>do more quaet than good. Nor seven minutes of</w:t>
        <w:br/>
        <w:t>letters which my lord had written to his Excel</w:t>
        <w:br/>
        <w:t>geduerende sijn Ed.gevanckenisse .26)Den lesten brieff ,</w:t>
        <w:br/>
        <w:t>who my lord wrote to his Excel, remained van der Meu-</w:t>
        <w:br/>
        <w:t>stand steadily at the door, and don't want to</w:t>
        <w:br/>
        <w:t>have, that I was indecamer with my lord, because we</w:t>
        <w:br/>
        <w:t>no ynct stoecken souden , en seyde , dat dehee-</w:t>
        <w:br/>
        <w:t>had charged him to remain with my lord,</w:t>
        <w:br/>
        <w:t>until he had written the .760 Story of the captivity of Oldenbarnevelt ,</w:t>
        <w:br/>
        <w:t>Except what my lord had even written,</w:t>
        <w:br/>
        <w:t>render nor two letters from Graeff Wilm aen...."),</w:t>
        <w:br/>
        <w:t>dated 14 and 15 August 1618, with neither two French</w:t>
        <w:br/>
        <w:t>letters, one was the inscription aen Mrsou de</w:t>
        <w:br/>
        <w:t>Princesse van Orangien .Noch eenen brieff ,die uyt Am-</w:t>
        <w:br/>
        <w:t>sterdam was written aen eenen Joost Guldemont, al-</w:t>
        <w:br/>
        <w:t>here, in The Hague, living .28) After my dear onthout ,</w:t>
        <w:br/>
        <w:t>are these all the papers ,which ick evens under a small</w:t>
        <w:br/>
        <w:t>spaens chair ten genaeit, meynende daer seer well</w:t>
        <w:br/>
        <w:t>keeps tesijn, but sijn door dehaesticheydt ende alte</w:t>
        <w:br/>
        <w:t>ceurjeusheyt of my lord's children versuymt, datse in</w:t>
        <w:br/>
        <w:t>wrong hands.") I also had some</w:t>
        <w:br/>
        <w:t>papers put behind the carpets, because on the front .chair ten no suspension should fall. Most papers,</w:t>
        <w:br/>
        <w:t>soo were behind the carpets, was also part, namine</w:t>
        <w:br/>
        <w:t>best remembered, from my master's last examination, with all</w:t>
        <w:br/>
        <w:t>derequesten ende deductions ,which defriends aand deSta.ten Generael, the judges and the States of Holland</w:t>
        <w:br/>
        <w:t>and his Excel .had surrendered, along with all the</w:t>
        <w:br/>
        <w:t>letters sent by Mr van der Mijle to the States General</w:t>
        <w:br/>
        <w:t>rael , Raet van Staten ende sijn Excel .had written ,</w:t>
        <w:br/>
        <w:t>with neither about sixteen nor eighteen sheets of clean paper</w:t>
        <w:br/>
        <w:t>pier. We have never used pens, inck or paper</w:t>
        <w:br/>
        <w:t>breck, and van advysen enalles, until the last</w:t>
        <w:br/>
        <w:t>then, ncit been unversioned .The last six of seven days ick asked dicwils aen</w:t>
        <w:br/>
        <w:t>van der Meulen, or not at all an old orphan soude</w:t>
        <w:br/>
        <w:t>aen onse gevanckenisse. He said: yes, ten salgeen</w:t>
        <w:br/>
        <w:t>last fourteen days.A few days later he said: not eight days. Ick</w:t>
        <w:br/>
        <w:t>seyde to my lord ,that he had seyt dat .My</w:t>
        <w:br/>
        <w:t>lord enwoudet not believe,, and seyde: sijenstellent</w:t>
        <w:br/>
        <w:t>not after that. We shall see, what God the Lord has for us</w:t>
        <w:br/>
        <w:t>grant sal.Den lesten sondach voormiddach we were long besich, described by his servant, Jan Francken.761</w:t>
        <w:br/>
        <w:t>to read through the scriptures and advice, those wise adventures</w:t>
        <w:br/>
        <w:t>before . Smiddaechs ick we asked</w:t>
        <w:br/>
        <w:t>hence aen van der Meulen, or we have almost redeemed his sou-</w:t>
        <w:br/>
        <w:t>den.Hij seyde :Jae.Ick enwoudet not believe .He</w:t>
        <w:br/>
        <w:t>would bet against me that we'll get there until the end of the night.not sijn souden. I was very glad that my uytcomste</w:t>
        <w:br/>
        <w:t>soo nawas ,maer weynich thought till sulck eynde .Ick</w:t>
        <w:br/>
        <w:t>told my lord that he had told me that.My lord seyde: tavont we'll have the papers, that back-</w:t>
        <w:br/>
        <w:t>to the carpets, we see to do, or sijquamen.My lord hastened him formidable with food, enseyde:ick</w:t>
        <w:br/>
        <w:t>must not do anything writing or writing after dinner</w:t>
        <w:br/>
        <w:t>further tgeene tesien isinhistoris verhael fol.44,uytge .give in'tjaer 1620.30)After noon hcorde ickver-</w:t>
        <w:br/>
        <w:t>call seperate maelen in the judges camer .Ick seyde</w:t>
        <w:br/>
        <w:t>against my lord till two oft drymaelen ,that ick meynde ,</w:t>
        <w:br/>
        <w:t>that the lords were assembled .My lord seyde at les-</w:t>
        <w:br/>
        <w:t>let us take the seecker before the unseecker, and</w:t>
        <w:br/>
        <w:t>makes pens and inc soften, and the writing stects that</w:t>
        <w:br/>
        <w:t>under the bed, so can ment get all titgegen .Ick fear</w:t>
        <w:br/>
        <w:t>al,that seons of soldiers sullen indecamer .Ick</w:t>
        <w:br/>
        <w:t>and hadn't done all things in such a hurry,</w:t>
        <w:br/>
        <w:t>or the two Fiscals, namely: Silla ende Leuwen,</w:t>
        <w:br/>
        <w:t>with the Great General, quamen indecamer, en</w:t>
        <w:br/>
        <w:t>brought my lord the sentence of death. This is all</w:t>
        <w:br/>
        <w:t>tgeene, na my best onthout, in degevanckenisse</w:t>
        <w:br/>
        <w:t>has passed.Following useless passing is in the last evening ,</w:t>
        <w:br/>
        <w:t>night and morning before the death of the Lord</w:t>
        <w:br/>
        <w:t>van Oldenbarnevelt , Knight and the Advocate van Hol-</w:t>
        <w:br/>
        <w:t>lant ende Westvrieslant, which he spoke</w:t>
        <w:br/>
        <w:t>engedaen has .3)</w:t>
        <w:br/>
        <w:t>Den 12en May 1619 ,sonnendaeghs namiddaegs ,about762 Story of the captivity of Oldenbarnevelt ,</w:t>
        <w:br/>
        <w:t>the clock five o'clock half past ses, have come in my lordship</w:t>
        <w:br/>
        <w:t>camer two Fiscaelen ,with the Great General ,of</w:t>
        <w:br/>
        <w:t>weigh the Judges : Silla as Fiscael van Gelderlant ,</w:t>
        <w:br/>
        <w:t>Leuwen as Fiscael van Uytrecht , and Carel deNijs , Ge-</w:t>
        <w:br/>
        <w:t>wonderful Generael .Sijdeeden me buyten decamer go ,</w:t>
        <w:br/>
        <w:t>honor sijinquamen ,and have stayed buyten decamer until</w:t>
        <w:br/>
        <w:t>savonts at nine o'clock halff thienen .Indien tit was daer</w:t>
        <w:br/>
        <w:t>lots of loops, sooo me daughter uyt enindecamer van de</w:t>
        <w:br/>
        <w:t>Judges and my lord .Daerna ben ick indecamer ge-</w:t>
        <w:br/>
        <w:t>gaen, with the preacher, named Hugo Beyerius, uyt</w:t>
        <w:br/>
        <w:t>deHaege ,dewelck with me at van der Meulen ,Captein</w:t>
        <w:br/>
        <w:t>des Armes of the Guard of his Excel . had eaten ,</w:t>
        <w:br/>
        <w:t>with neither two soldiers, one named Tielman</w:t>
        <w:br/>
        <w:t>Schenck, and the other Isack N. Van der Meulen</w:t>
        <w:br/>
        <w:t>charge me sharply from the lord, that ick</w:t>
        <w:br/>
        <w:t>speak not with my lord, nor listen in the ears</w:t>
        <w:br/>
        <w:t>may .Ick seyde :if the gentlemen desire ,sal ick</w:t>
        <w:br/>
        <w:t>do it, I pray thee, will the lord for me</w:t>
        <w:br/>
        <w:t>seggen, now that ick have hardened 'thier soo long, that ick</w:t>
        <w:br/>
        <w:t>yet to the last stay with my lord mach .He seyde ,</w:t>
        <w:br/>
        <w:t>that he'tdeheeren seggen soude .The soldiers had</w:t>
        <w:br/>
        <w:t>also bothered to prevent me from speaking with my lord.Indecamer comende, I found my lord sitting insijn</w:t>
        <w:br/>
        <w:t>chair .If my lord comen the soldiers indecamer sach ,</w:t>
        <w:br/>
        <w:t>seyde : well, what is thisseggen ? Van der Meulen seyde :</w:t>
        <w:br/>
        <w:t>deheeren have soo desires. My lord seyde: it is</w:t>
        <w:br/>
        <w:t>unnecessary; this is a great affront; why this anyway</w:t>
        <w:br/>
        <w:t>for the last ?Van der Meulen ginck terstont uyte ca-</w:t>
        <w:br/>
        <w:t>mer. My lord asked me if I didn't and knew he was</w:t>
        <w:br/>
        <w:t>letterf aen his housewife and the children ordered was.32)Ick</w:t>
        <w:br/>
        <w:t>seyde ,that ickt did not know .My lord dede van der Meu-</w:t>
        <w:br/>
        <w:t>come in, and asked, if his letter is ok</w:t>
        <w:br/>
        <w:t>ordered was, offhijdaervan verseeckert may sijn.Van</w:t>
        <w:br/>
        <w:t>der Meulen seyde : yes, my lord mach sure of that</w:t>
        <w:br/>
        <w:t>seeckert sijn.A weynich after that my lord rose, described by his servant, Jan Francken.763</w:t>
        <w:br/>
        <w:t>-and has gone into the chamber camertien. The soldiers</w:t>
        <w:br/>
        <w:t>followed us, and my lord asked me where I had been</w:t>
        <w:br/>
        <w:t>was ,and what they had done to me .Ick seyde ,</w:t>
        <w:br/>
        <w:t>that nothing had happened to me, except that ick invan der</w:t>
        <w:br/>
        <w:t>Meulen had been his chamberlain, and with that preacher,</w:t>
        <w:br/>
        <w:t>who had eaten with me indecamer quam , with him .T'ende meynde my lord progresses to speak with me,</w:t>
        <w:br/>
        <w:t>leaning over his shoulder and waving at the soldiers</w:t>
        <w:br/>
        <w:t>becoming ,seyde my lord :sus cruwel .Ick seyde ,that</w:t>
        <w:br/>
        <w:t>van der Meulen had burdened me, of ways gentlemen,</w:t>
        <w:br/>
        <w:t>not to speak with my lord, nor in the ear</w:t>
        <w:br/>
        <w:t>listen: did my lord have something to say, that it</w:t>
        <w:br/>
        <w:t>overluyt must be done. My lord seyde ;is'toock</w:t>
        <w:br/>
        <w:t>possible ,before the last sulcken sharpen the opsicht ?Mach</w:t>
        <w:br/>
        <w:t>ick not speak a word or two further reading ?that is</w:t>
        <w:br/>
        <w:t>hardt. The soldiers seyden: my lord doesn't want us</w:t>
        <w:br/>
        <w:t>qualyck decline, we must follow our burden. My</w:t>
        <w:br/>
        <w:t>lord returned to his chair, and prayed to the preacher</w:t>
        <w:br/>
        <w:t>Zelant, named Anthonius Waerleus 33), who dated that evening,</w:t>
        <w:br/>
        <w:t>when I have been seized, With the Great Generals at my side</w:t>
        <w:br/>
        <w:t>lord had eaten, that from his way he would</w:t>
        <w:br/>
        <w:t>go to his Excel .,and his Excel .seggen ,that</w:t>
        <w:br/>
        <w:t>hosijn Excel .always served with sincere affection ,</w:t>
        <w:br/>
        <w:t>so many of his amps, services and professions had con-</w:t>
        <w:br/>
        <w:t>allow nen ,and that sijn Excel .sijn Ed.kynderen in</w:t>
        <w:br/>
        <w:t>good graces to keep .this was about thien</w:t>
        <w:br/>
        <w:t>hours, after my abstinence. About that time is Johannes</w:t>
        <w:br/>
        <w:t>Lamotius also came in the camer. My lord dede</w:t>
        <w:br/>
        <w:t>set up a chair for him, and the gynck joined in on the</w:t>
        <w:br/>
        <w:t>table sitten .He sach my lord dicwils aen with tears</w:t>
        <w:br/>
        <w:t>indeoogen .Anthoni Warleus ginck bijsijn Excel .My</w:t>
        <w:br/>
        <w:t>lord has done much proposing with the other two</w:t>
        <w:br/>
        <w:t>preachers . Then he came to report ,</w:t>
        <w:br/>
        <w:t>and seyde , sooo ick understand ,that's Excel .geseit</w:t>
        <w:br/>
        <w:t>had : I have always loved him very much , it is me764 Story of the captivity of Oldenbarnevelt ,</w:t>
        <w:br/>
        <w:t>leet van sijnent roads, and I have always vermaent the</w:t>
        <w:br/>
        <w:t>to accommodate saecken with modulation. There is something</w:t>
        <w:br/>
        <w:t>privates ,that he has done against my person ,that</w:t>
        <w:br/>
        <w:t>I was a bit sorry, but ick will always have his children</w:t>
        <w:br/>
        <w:t>keep in good grace , do soo long sigh .The pre-</w:t>
        <w:br/>
        <w:t>dicant and did not want to tell what it was private.My lord prays him that he would say it. He said:</w:t>
        <w:br/>
        <w:t>my lord himself knows well what he has done. My lord</w:t>
        <w:br/>
        <w:t>prayed again to know what it was.</w:t>
        <w:br/>
        <w:t>cant seyde do any point, whereupon my lord seyde,</w:t>
        <w:br/>
        <w:t>that his Excel was corrupted ,insonderheyt inden point ,</w:t>
        <w:br/>
        <w:t>'twelck ick didn't understand well .Oock seyde my</w:t>
        <w:br/>
        <w:t>sir: 'Tis true that I had fear and appearance</w:t>
        <w:br/>
        <w:t>have , that is Excel .sent after the sovereignty ie</w:t>
        <w:br/>
        <w:t>greater authority of 'tlant .Al van tjaer 1600 aff</w:t>
        <w:br/>
        <w:t>have I had that fear, have also feared, that it</w:t>
        <w:br/>
        <w:t>best understood.The preachers wanted to touch my lord's heart</w:t>
        <w:br/>
        <w:t>his conscience, and that he must go to star-</w:t>
        <w:br/>
        <w:t>ven ; but my lord seyde :I am well rested testerven ,</w:t>
        <w:br/>
        <w:t>but ick can't understand why ick must die.Ick and have done nothing but dessert,</w:t>
        <w:br/>
        <w:t>privileges of the lande, according to my ampt, oath ende</w:t>
        <w:br/>
        <w:t>concientie .The predicants seyden ,that the xxiiii right-</w:t>
        <w:br/>
        <w:t>ters, who had discussed it, were not children,</w:t>
        <w:br/>
        <w:t>the end also reads of conscience, that it is not a cleyne</w:t>
        <w:br/>
        <w:t>saecke was a person to refer, that sijhet for</w:t>
        <w:br/>
        <w:t>the Supreme Judge should answer.My lord seyde: ick comfort me in God the Lord, who</w:t>
        <w:br/>
        <w:t>is a knower of deer, and who knows all human rights</w:t>
        <w:br/>
        <w:t>sal.Godt deHeere isrechtveerdich .Furthermore seyde my</w:t>
        <w:br/>
        <w:t>lord: they have not dealt with me, if they</w:t>
        <w:br/>
        <w:t>lawfully ought to act. First of all, one has my</w:t>
        <w:br/>
        <w:t>lords and masters, where I ought to answer-</w:t>
        <w:br/>
        <w:t>words, as is the custom in all countries, undescribed to me by his servant, Jan Francken.765</w:t>
        <w:br/>
        <w:t>trocken and afgeset, and again many of my vian-</w:t>
        <w:br/>
        <w:t>den, who have never been in the government, in the place</w:t>
        <w:br/>
        <w:t>stated. Those who are under government nowadays, are most</w:t>
        <w:br/>
        <w:t>all young people who have neither read nor seen much.I have read a lot and used the animal-like examples</w:t>
        <w:br/>
        <w:t>see, that not much good is followed after my death</w:t>
        <w:br/>
        <w:t>sullen sijen first know what reigning is.</w:t>
        <w:br/>
        <w:t>ters have been most all my enemies. What those me</w:t>
        <w:br/>
        <w:t>have suggested, I had to hear that.I have appealed against some of the judges,</w:t>
        <w:br/>
        <w:t>maer ten was not allowed to help me. They have me</w:t>
        <w:br/>
        <w:t>sulex wise, but not state-wise examined .Depro- .cedars, which have been held against me, are much too</w:t>
        <w:br/>
        <w:t>been hard</w:t>
        <w:br/>
        <w:t>of my examination to be seen, and then with raet</w:t>
        <w:br/>
        <w:t>to be sung by friends, equally in all lan-</w:t>
        <w:br/>
        <w:t>den of rights has not been used, and has never allowed me</w:t>
        <w:br/>
        <w:t>happen, nor my housewives and children fail</w:t>
        <w:br/>
        <w:t>lanckduerigen affliction and misery are not allowed to speak .These are improper procedures that people use against me,</w:t>
        <w:br/>
        <w:t>old man of 72 years, loved, who soo married</w:t>
        <w:br/>
        <w:t>welijck has served the countries xxxxiij years; and has</w:t>
        <w:br/>
        <w:t>also reports various services, which are Ed.gedaen</w:t>
        <w:br/>
        <w:t>has ,ende seyde ,ick was among the vollontaris ,op</w:t>
        <w:br/>
        <w:t>my eygen costen ,op.'tontset van Haerlem, daer ick</w:t>
        <w:br/>
        <w:t>with great luck afquam .De preachers seyden :die</w:t>
        <w:br/>
        <w:t>saecken are unknown to us, we have no</w:t>
        <w:br/>
        <w:t>stant aff, also soo and our committee is not, we are</w:t>
        <w:br/>
        <w:t>but set, to avenge my lord to repentance and end</w:t>
        <w:br/>
        <w:t>learning of his public and hidden sins .My</w:t>
        <w:br/>
        <w:t>lord seyde: ick knows, but ick must seggen.Before reaching out, inproposing with depredicants,</w:t>
        <w:br/>
        <w:t>and on the stuck of the predestination , he seyde (equal</w:t>
        <w:br/>
        <w:t>oock tesien isinsijn Ed.printed Remonstrance "):ick</w:t>
        <w:br/>
        <w:t>enhave no connen believe it stuck van dehooge prae-766 Story of the captivity of Oldenbarnevelt ,</w:t>
        <w:br/>
        <w:t>destination . I have always given that to God the Lord .I believe that a good Christian should believe that he</w:t>
        <w:br/>
        <w:t>by God's grace, and for the satisfaction of ours Hey-</w:t>
        <w:br/>
        <w:t>lants ende Salichmaeckers Jesu Christi for his sons</w:t>
        <w:br/>
        <w:t>predestinated isom salich tewesen ,and that he that</w:t>
        <w:br/>
        <w:t>believe, because he firmly believes that his salicheyt is</w:t>
        <w:br/>
        <w:t>builds only on God's grace and the merits of ours</w:t>
        <w:br/>
        <w:t>Saligmaecker's Jesu Christi has grace through it</w:t>
        <w:br/>
        <w:t>Godts ;and offhijing major sins may come to-</w:t>
        <w:br/>
        <w:t>fall, that must be his firm hope and confidence,</w:t>
        <w:br/>
        <w:t>that the Lord God not enshallen persevere in it</w:t>
        <w:br/>
        <w:t>den , maer , praying for mercy and graciously beseeching him</w:t>
        <w:br/>
        <w:t>turning, bringing to repentance and the uytterlijck in'tbelief</w:t>
        <w:br/>
        <w:t>to persevere at the end of his life sal; welck feeling</w:t>
        <w:br/>
        <w:t>ick opened in'tjaer 67,aand the two Professors</w:t>
        <w:br/>
        <w:t>Theology Bocquinum ende Sanchium, also aen den voor-</w:t>
        <w:br/>
        <w:t>naemsten predicant Olevianum ,die me seyden , dat ick</w:t>
        <w:br/>
        <w:t>could keep me there with justice, without it stuck</w:t>
        <w:br/>
        <w:t>further research. I have from the 70th and 71st</w:t>
        <w:br/>
        <w:t>been of the same feeling as ick nuben .The Pre-</w:t>
        <w:br/>
        <w:t>dicanten seyden daerop, that faith is a gift of Godts,</w:t>
        <w:br/>
        <w:t>and was not given to all men, and that it</w:t>
        <w:br/>
        <w:t>to man of heaven should be given, honour</w:t>
        <w:br/>
        <w:t>sij conden salich zijn. There were some disputes about this.My lord hath made sedaerop very good contentment,</w:t>
        <w:br/>
        <w:t>so that were severwondert, and a while tonder</w:t>
        <w:br/>
        <w:t>speak saten. Also asked my lord, from the Synod</w:t>
        <w:br/>
        <w:t>was already divorced. The predicants seyden: yes, maer de</w:t>
        <w:br/>
        <w:t>uytspraeck enisnoch not given. My lord asked,</w:t>
        <w:br/>
        <w:t>whether or not he had approached the Synod in an orderly way .Depre-</w:t>
        <w:br/>
        <w:t>dicanten seyden, which unites the Remonstrants</w:t>
        <w:br/>
        <w:t>were .My lord seyde this oft animal words :</w:t>
        <w:br/>
        <w:t>that's a wonder, one might want to generalize the old foot</w:t>
        <w:br/>
        <w:t>bruycken, as is customary among the popes;</w:t>
        <w:br/>
        <w:t>but the saecken have expired, which is now described by his servant, Jan Francken.767</w:t>
        <w:br/>
        <w:t>Don't fall, it's come too far. The gentlemen States</w:t>
        <w:br/>
        <w:t>van Hollant have always worked, to first a Synod</w:t>
        <w:br/>
        <w:t>To be kept provincially, and with time the humours</w:t>
        <w:br/>
        <w:t>what the hell, then they would have a Synod</w:t>
        <w:br/>
        <w:t>have kept nationally. People have always feared</w:t>
        <w:br/>
        <w:t>hadt ,that there is nothing good to follow andsoude .It was</w:t>
        <w:br/>
        <w:t>also brought too far, that one neither two nor too dry</w:t>
        <w:br/>
        <w:t>uyren had lingered longer, they would have de-resolution</w:t>
        <w:br/>
        <w:t>have nomen to a Synod National .Ende seyde</w:t>
        <w:br/>
        <w:t>my lord against depredicants: did you have malcan-</w:t>
        <w:br/>
        <w:t>others want to admit, desaecke ensoude soo high</w:t>
        <w:br/>
        <w:t>have not come</w:t>
        <w:br/>
        <w:t>malcanderen been .The predicants seyden :we and</w:t>
        <w:br/>
        <w:t>connen towards our mind, conscience and our high</w:t>
        <w:br/>
        <w:t>Don't do it too much. The pastors also asked,</w:t>
        <w:br/>
        <w:t>do not sacrifice and was something in his conscience that bothered him,</w:t>
        <w:br/>
        <w:t>therefore he had to die, that he repented of it</w:t>
        <w:br/>
        <w:t>to have readings and to pray to God for mercy;</w:t>
        <w:br/>
        <w:t>who pray God for mercy, let them be heard.My lord seyde: ick seer well know.Ick enhebbe ,</w:t>
        <w:br/>
        <w:t>to my knowledge, never offended anyone; my letters,</w:t>
        <w:br/>
        <w:t>which I have written to Caron, they have finished</w:t>
        <w:br/>
        <w:t>do soecken ende found, which ick as a and an out</w:t>
        <w:br/>
        <w:t>friend, over xxxiiiij years with equal swaericheyt gequelt</w:t>
        <w:br/>
        <w:t>been, hoping for good luck and comfort</w:t>
        <w:br/>
        <w:t>have , have written . People have a lot of heart for that</w:t>
        <w:br/>
        <w:t>gestaen. I have changed, may it be for the best</w:t>
        <w:br/>
        <w:t>be read. As old people ring some swaricheit about-</w:t>
        <w:br/>
        <w:t>comt ,don't forget that encunnent soo lightly .What</w:t>
        <w:br/>
        <w:t>aengaet dewaertgelders, has been done for the protection of</w:t>
        <w:br/>
        <w:t>the magistrates and the cities, because they sach datter</w:t>
        <w:br/>
        <w:t>daeglicx large villain with dragonflies, pasquills and other</w:t>
        <w:br/>
        <w:t>sins be used against her, without that order</w:t>
        <w:br/>
        <w:t>be set up, I haven't checked that either</w:t>
        <w:br/>
        <w:t>draegen .768 Tale of the Captivity of Oldenbarneveld ,</w:t>
        <w:br/>
        <w:t>Warleus, one of the ministers, seyde daerna :ick</w:t>
        <w:br/>
        <w:t>think that my lord has already left deweerelt, and</w:t>
        <w:br/>
        <w:t>with the weather's lusts and desires him no more and</w:t>
        <w:br/>
        <w:t>cares, and indeed resolves Jesus Christ in-</w:t>
        <w:br/>
        <w:t>waiting and eternal life .My lord seyde :jaseer</w:t>
        <w:br/>
        <w:t>geerne, also ick have had the weather for many years</w:t>
        <w:br/>
        <w:t>leave, and am resolved testerven, but ick</w:t>
        <w:br/>
        <w:t>and can't think of what drove that is, that's what it is</w:t>
        <w:br/>
        <w:t>weert is. I have my lords the States of Holland</w:t>
        <w:br/>
        <w:t>and the Westfrieslant, the lords Edelen and the cities of</w:t>
        <w:br/>
        <w:t>serve him righteously, devoutly, and faithfully;</w:t>
        <w:br/>
        <w:t>similarly, the States of Uytrecht, as Hooge Ove</w:t>
        <w:br/>
        <w:t>richeyt van mijn vaderlandt, ophaer versoeck judicial</w:t>
        <w:br/>
        <w:t>seems and faithfully guessed to please her</w:t>
        <w:br/>
        <w:t>from all the commotion of the congregation and from all the shedding of blood,</w:t>
        <w:br/>
        <w:t>daer sijover long (co)dreycht have been .Deselve</w:t>
        <w:br/>
        <w:t>opsicht ick had about the cities of Hollant,</w:t>
        <w:br/>
        <w:t>that each one may protect and not hurt</w:t>
        <w:br/>
        <w:t>be .Have I sometimes spoken a little harshly or</w:t>
        <w:br/>
        <w:t>set, that was because ick sage dat men daeglijex sulcke</w:t>
        <w:br/>
        <w:t>lelijcke famous dragonflies ende pasquillen uytgestroyt has</w:t>
        <w:br/>
        <w:t>against my lords and masters, without that order</w:t>
        <w:br/>
        <w:t>stated wierde: that and I have not been able to bear it.Old people and could not sulcx well aen deen sijde</w:t>
        <w:br/>
        <w:t>set .What has been done against me privately,</w:t>
        <w:br/>
        <w:t>I have that with patience, as much as I possibly can</w:t>
        <w:br/>
        <w:t>was ,sought to overcome .The discord and the disagreement-</w:t>
        <w:br/>
        <w:t>today, who has been in the world, are like deer to me</w:t>
        <w:br/>
        <w:t>been late .I've got all the resources ,soo much memo-</w:t>
        <w:br/>
        <w:t>has been, accustomed to, to accommodate those</w:t>
        <w:br/>
        <w:t>with all soeticheyt, and have always had fear, that</w:t>
        <w:br/>
        <w:t>the enemy should take his butt to us</w:t>
        <w:br/>
        <w:t>raided indeese locationtheyt .Inden staet van'tlant</w:t>
        <w:br/>
        <w:t>mach ick with waerheyt seggen, that of the years 72</w:t>
        <w:br/>
        <w:t>afftot nutoe, towards der Spaensche ende haere adheren-described by his servant, Jan Francken.769</w:t>
        <w:br/>
        <w:t>pretensions to these countries, so resolute and unchanging</w:t>
        <w:br/>
        <w:t>have been there, my good and blood towards you</w:t>
        <w:br/>
        <w:t>uytersten optesetten , if someone else , nobody uytge-</w:t>
        <w:br/>
        <w:t>also insincere courage, love and resolution</w:t>
        <w:br/>
        <w:t>the highnesses, liberties and justices of the land,</w:t>
        <w:br/>
        <w:t>suffering and the cities of Hollant and Westvrieslant</w:t>
        <w:br/>
        <w:t>uytersten have stood for, and daerinne by Godts</w:t>
        <w:br/>
        <w:t>grace at last and immutability be constant</w:t>
        <w:br/>
        <w:t>stayed. I have said goodbye several times</w:t>
        <w:br/>
        <w:t>socht aan my lords deStates van Holland, maer 'ten</w:t>
        <w:br/>
        <w:t>was not allowed to happen to me. It seems that God is the</w:t>
        <w:br/>
        <w:t>Lord hath taught me this.The preachers asked my lord not to rest</w:t>
        <w:br/>
        <w:t>enwoude. My lord seyde: yes, ick sal sien offick wat</w:t>
        <w:br/>
        <w:t>rest can.Would any of the brothers have an adventure-</w:t>
        <w:br/>
        <w:t>bed? Johannes Lamotius did the prayer .If</w:t>
        <w:br/>
        <w:t>the prayer was done, seyde my lord against the predi-</w:t>
        <w:br/>
        <w:t>canten ,that sijmorning ,between dry and four o'clock ,we-</w:t>
        <w:br/>
        <w:t>hence souden comen .Sij seyden ,that she was charged</w:t>
        <w:br/>
        <w:t>to stay there all night. My lord seyde: it</w:t>
        <w:br/>
        <w:t>is unnecessary .Doen the preachers went outside the</w:t>
        <w:br/>
        <w:t>camer .My lord undressed him entrock his signet van</w:t>
        <w:br/>
        <w:t>his hand, and seyde against me: that gives my outsten</w:t>
        <w:br/>
        <w:t>soon .I have helped my lord in bed,and</w:t>
        <w:br/>
        <w:t>has gone in his naked shirt "), as he used to be.Going to disrobe and going to bed, my lord</w:t>
        <w:br/>
        <w:t>speak with me again, but forbidden to the soldiers</w:t>
        <w:br/>
        <w:t>me. Too bad, I went behind the crib,</w:t>
        <w:br/>
        <w:t>de myne maeckende off ick shook the bed a bit</w:t>
        <w:br/>
        <w:t>wanted, and took neither do nor any scriptures, that ickdaer</w:t>
        <w:br/>
        <w:t>who had lain under the bed even after noon, and</w:t>
        <w:br/>
        <w:t>stay with me, lest the soldiers fail. Ick</w:t>
        <w:br/>
        <w:t>am then going to sit on aen 'thoofteynde of the bed,</w:t>
        <w:br/>
        <w:t>ende meynde to speak with my lord; maer desol-</w:t>
        <w:br/>
        <w:t>dating made me go from daer ,and seyden ,that ickop</w:t>
        <w:br/>
        <w:t>XXX.J.49770 Story of the captivity of Oldenbarnevelt ,</w:t>
        <w:br/>
        <w:t>another soude go sitten. About twelve o'clock or half</w:t>
        <w:br/>
        <w:t>an hour eyschte my lord depot, to his water temaec</w:t>
        <w:br/>
        <w:t>ken .If ick gave sehem ,my lord meynde with me too</w:t>
        <w:br/>
        <w:t>speak. One of the soldiers, hearing that, trotted me</w:t>
        <w:br/>
        <w:t>again wech .My lord seyde :that ishart .Isack ,a</w:t>
        <w:br/>
        <w:t>of the soldiers, ginck sit and sleep. Ick seyde against</w:t>
        <w:br/>
        <w:t>Tilleman Schenker: ick seethat my lord will gladly speak to me</w:t>
        <w:br/>
        <w:t>know soude, and may not have a and his wife off</w:t>
        <w:br/>
        <w:t>children, let me speak to him.Is there something that is longing, ick salwel maecken dat ghij</w:t>
        <w:br/>
        <w:t>get the recompens for that suit from Mr van Groe-</w:t>
        <w:br/>
        <w:t>mists. Ucameraet who sleeps but, who ensalt do not know.He said: ick and desire not to do that ; ick and will</w:t>
        <w:br/>
        <w:t>not bring my selves into swaricheyt .Ick seyde :if</w:t>
        <w:br/>
        <w:t>ghij selver swijcht ,soo encan daer gheen swaricheyt uyt</w:t>
        <w:br/>
        <w:t>comen .He seyde :ick ensalt don't .If my lord</w:t>
        <w:br/>
        <w:t>after that had lain silent for a while, seyde sijn Ed.:</w:t>
        <w:br/>
        <w:t>ick encan't sleep , read what find Siecken Troost ,</w:t>
        <w:br/>
        <w:t>'which ick did. The soldiers seyden: we will de</w:t>
        <w:br/>
        <w:t>preachers do get it, sijsijn but here wisely.My lord seyde: it is not necessary.</w:t>
        <w:br/>
        <w:t>wel.One of the ministers coming in was de</w:t>
        <w:br/>
        <w:t>preacher uyten Haege, named N.N.), who also read</w:t>
        <w:br/>
        <w:t>den Sieckentroost ende gave many admonitions from deH.Scripture, whereupon my lord has also learned to do it</w:t>
        <w:br/>
        <w:t>answer, that he is about half an hour for the bed</w:t>
        <w:br/>
        <w:t>without speaking. The soldiers protested in the morning</w:t>
        <w:br/>
        <w:t>even if the thien pastors were well, she was well</w:t>
        <w:br/>
        <w:t>give advice. My lord also asked where the place was</w:t>
        <w:br/>
        <w:t>bereyt was that he would die .De predicant seyde :</w:t>
        <w:br/>
        <w:t>ick have understood, opofte for desael, ick enkenne de</w:t>
        <w:br/>
        <w:t>opportunity here nor not well,because ick here soon-</w:t>
        <w:br/>
        <w:t>have used to. Also asked my lord: whether he did not</w:t>
        <w:br/>
        <w:t>had heard of Grotius and the Hogerbeets also die</w:t>
        <w:br/>
        <w:t>souden. The pastor seyde: ick enhebbe daervan nor described by his servant, Jan Francken.771</w:t>
        <w:br/>
        <w:t>not heard. My lord seyde: it pleases me indeed</w:t>
        <w:br/>
        <w:t>nor lament those two lords, sis-old delanden</w:t>
        <w:br/>
        <w:t>nor can do many great services. To me, ick am</w:t>
        <w:br/>
        <w:t>out and exhausted and can no longer .Ick have</w:t>
        <w:br/>
        <w:t>done almost more than I have conned. I have</w:t>
        <w:br/>
        <w:t>me so zeer zeal in'slants saecken , dat ick my eygen</w:t>
        <w:br/>
        <w:t>private things don't enhebbe connen perceive .Ick</w:t>
        <w:br/>
        <w:t>hadde express my house at Loosduinen opdoen maecken ,</w:t>
        <w:br/>
        <w:t>to meet them to live in my own home, for some order</w:t>
        <w:br/>
        <w:t>test on my private saecken .Ick have dicwils</w:t>
        <w:br/>
        <w:t>my farewell to the States of Holland, icken</w:t>
        <w:br/>
        <w:t>you were not allowed to get. It seems that God the Lord</w:t>
        <w:br/>
        <w:t>taught me this .Daerna seyde my lord :ick sal</w:t>
        <w:br/>
        <w:t>nor once sees ofck sleeping can.Den predicant enick</w:t>
        <w:br/>
        <w:t>went aen deen sijde sitten, well an uyre or more. My</w:t>
        <w:br/>
        <w:t>lord who has not slept if tit ende seyde :</w:t>
        <w:br/>
        <w:t>ick encan't sleep , give me my french psalmboeck ,</w:t>
        <w:br/>
        <w:t>ende has read daerin for a long time. After my dear</w:t>
        <w:br/>
        <w:t>remembered, that predicant has gone a while from decamer</w:t>
        <w:br/>
        <w:t>and then came again after that. It was, after my</w:t>
        <w:br/>
        <w:t>wood, two hours if the other two preachers collected</w:t>
        <w:br/>
        <w:t>camer quamen ensijn for my king's bed gaen sitten ;</w:t>
        <w:br/>
        <w:t>asked my lord whether he had slept and whether he had</w:t>
        <w:br/>
        <w:t>resolved was to die, and sacrifice was not and that was</w:t>
        <w:br/>
        <w:t>his conciensie quelde him, that's why he had to die.My lord seyde: no, but I can rest assured</w:t>
        <w:br/>
        <w:t>resolves test dies, but ick and can not concepts</w:t>
        <w:br/>
        <w:t>why ick must die .I wish from heart ,that</w:t>
        <w:br/>
        <w:t>through my death and blood all strife and unity</w:t>
        <w:br/>
        <w:t>den ,who are int lant,may cease ;and has my</w:t>
        <w:br/>
        <w:t>spoke further of the Synod and of the fore-</w:t>
        <w:br/>
        <w:t>going to propoost, who had had lifting adventures with her.The pastors, namijn onthout, seyden oock: my lord</w:t>
        <w:br/>
        <w:t>this night we thought of that beautiful confession</w:t>
        <w:br/>
        <w:t>nisse that my lord did yesterday evening, and wise man rejoiced</w:t>
        <w:br/>
        <w:t>49*772 Story of the captivity of Oldenbarnevelt ,</w:t>
        <w:br/>
        <w:t>of my lord's ways, we and did not expect sulcx.My lord seyde: that has always been my feeling,</w:t>
        <w:br/>
        <w:t>from 'tyear 70 and the 71 aft until now, and that have</w:t>
        <w:br/>
        <w:t>ick revealed to the professors and pastors, those</w:t>
        <w:br/>
        <w:t>seiden me, that I might reassure me with that</w:t>
        <w:br/>
        <w:t>den , without desaeck vorder teondersoecken ;daerop sij</w:t>
        <w:br/>
        <w:t>seyden it's a very good feeling</w:t>
        <w:br/>
        <w:t>preachers all three came out as my lord</w:t>
        <w:br/>
        <w:t>after having lain still for a while, he said to me:</w:t>
        <w:br/>
        <w:t>cut my shirt open;'twelck ick dede.My lord</w:t>
        <w:br/>
        <w:t>has it itself without any alteration aengesien ,and</w:t>
        <w:br/>
        <w:t>seyde voors : Jan sult ghij also with me until the very end</w:t>
        <w:br/>
        <w:t>stay? Ick seyde: yes my lord, if I may</w:t>
        <w:br/>
        <w:t>Let's wort. I have seen van der Meulen that he has</w:t>
        <w:br/>
        <w:t>the lords of mine roads ask soude. My lord</w:t>
        <w:br/>
        <w:t>seyde helps me remember ,if depredicants inside</w:t>
        <w:br/>
        <w:t>comen ,that ick will make it ask .As depredicants</w:t>
        <w:br/>
        <w:t>came in, my lord Walreus probed</w:t>
        <w:br/>
        <w:t>to the gentlemen to ask, offick with him should be allowed</w:t>
        <w:br/>
        <w:t>stay; mister let them know yes.My lord seyde</w:t>
        <w:br/>
        <w:t>andersmael : Jan sult ghe stay with me until uytersten</w:t>
        <w:br/>
        <w:t>please?</w:t>
        <w:br/>
        <w:t>he wanted to remember me with a will. My lord</w:t>
        <w:br/>
        <w:t>seyde :segt my housewives and children ,that sijmalcande-</w:t>
        <w:br/>
        <w:t>run in love and want to comfort the one Icheyt, that ick</w:t>
        <w:br/>
        <w:t>by the grace of God am well at ease, and I hope so,</w:t>
        <w:br/>
        <w:t>that they should be equals, and that my children-</w:t>
        <w:br/>
        <w:t>run my housewife amicably and the friends want to we-</w:t>
        <w:br/>
        <w:t>sen die cleynen tit,who has sijnoch televen,and</w:t>
        <w:br/>
        <w:t>that siju want to be recommended, that siju</w:t>
        <w:br/>
        <w:t>want to help soo bijhaer as bijothers, to a good</w:t>
        <w:br/>
        <w:t>condition, that ick haer that prayed for the last, and that</w:t>
        <w:br/>
        <w:t>ick have had his Excellency pray that he will come soon</w:t>
        <w:br/>
        <w:t>and the children would like to keep in my good grace,</w:t>
        <w:br/>
        <w:t>ende made me answer, so long siwel, described by his servant, Jan Francken.773</w:t>
        <w:br/>
        <w:t>sulcx be done sal,and dat ick haer dat recommandere</w:t>
        <w:br/>
        <w:t>in the best form, and that my children and the kints-</w:t>
        <w:br/>
        <w:t>children malcander kisses for delaetste mael inmijnen</w:t>
        <w:br/>
        <w:t>naem .Ick prays my lord 'tselve tewillen seggen in</w:t>
        <w:br/>
        <w:t>presentation of the predicants, or Johannes Lamotius te</w:t>
        <w:br/>
        <w:t>charge that he should tell it to Mrs. and the children</w:t>
        <w:br/>
        <w:t>want to seggen, or if it was not difficult for him,</w:t>
        <w:br/>
        <w:t>selffs tescriven a brieffken .My lord seyde :helps</w:t>
        <w:br/>
        <w:t>remember me, if Lamotius compt, that ickt him</w:t>
        <w:br/>
        <w:t>sal,oft if ick scriven mach ,sal ick scriven .Ick</w:t>
        <w:br/>
        <w:t>seyde ick shall always remember my lord in my prayers</w:t>
        <w:br/>
        <w:t>tich been ,800 long as ick leve .My lord seyde .then: no Jan, that's opsijn Paeps, that's now uyt,</w:t>
        <w:br/>
        <w:t>when one is dead. If you want to do something good, do it now,</w:t>
        <w:br/>
        <w:t>now is the time to pray; seams do not enbitmen</w:t>
        <w:br/>
        <w:t>more .If Johannes Lamotius had come indecamer ,</w:t>
        <w:br/>
        <w:t>my lord seyde Lamotius all the words prescribed,</w:t>
        <w:br/>
        <w:t>that he'd like his housewife and the children</w:t>
        <w:br/>
        <w:t>seggen, but he and did not answer. My lord seyde:</w:t>
        <w:br/>
        <w:t>De Lamotius, would you like to do that? He knicte al-</w:t>
        <w:br/>
        <w:t>leenlijck with his head.In the morning before five o'clock I heard several times</w:t>
        <w:br/>
        <w:t>calling indecamer van deJudges .Ick seyde :my lord ,</w:t>
        <w:br/>
        <w:t>it seems to me that the gentlemen are meeting. I have yesterday</w:t>
        <w:br/>
        <w:t>evening understand, let set five hours of meeting .My lord seyde: ick mach or get up, sijsullen</w:t>
        <w:br/>
        <w:t>perhaps want to start early, give me my warm-</w:t>
        <w:br/>
        <w:t>bes ende maer a paer cousen .My lord was ordinary</w:t>
        <w:br/>
        <w:t>always two ofte dry paer cousen aen to do, and trock</w:t>
        <w:br/>
        <w:t>oock sijn hemtrock uyt, en seyde, takes all 'tgoet</w:t>
        <w:br/>
        <w:t>that in my sacken isdaeruyt ,and gives the silver box-</w:t>
        <w:br/>
        <w:t>jen aen my housewife, it applies datter inishout ghij dat</w:t>
        <w:br/>
        <w:t>for you extraordinary ;ende seyde oock secretelijck against</w:t>
        <w:br/>
        <w:t>me: take care of the papers, that indecamer</w:t>
        <w:br/>
        <w:t>are , understanding the papers , which are in the carpets 774 Story of the captivity of Oldenbarneveld ,</w:t>
        <w:br/>
        <w:t>and the under the chair were .Ick seyde :woudt my</w:t>
        <w:br/>
        <w:t>lord give the soldiers a talk, ich soude see off</w:t>
        <w:br/>
        <w:t>ick get the papers out of the chair conde ende with me</w:t>
        <w:br/>
        <w:t>steecken. My lord seyde: no, don't do that, sijmoch-</w:t>
        <w:br/>
        <w:t>for you to taste .Keep that one that you have .Ick and</w:t>
        <w:br/>
        <w:t>have not brought the papers home, transfer</w:t>
        <w:br/>
        <w:t>provided I wasn't alone in the room, and the soldiers always</w:t>
        <w:br/>
        <w:t>about me. If ick my lord decam ende bor-</w:t>
        <w:br/>
        <w:t>set gaff ,seyde :yes Jan ,this isdelestemael .If my</w:t>
        <w:br/>
        <w:t>lord was cleet, even has his hats, that he-</w:t>
        <w:br/>
        <w:t>living was to wear under his hat, in front of his eyes</w:t>
        <w:br/>
        <w:t>trocken ende proper ,ende seyde :it istecleyn ,take</w:t>
        <w:br/>
        <w:t>the nightcap and the steectse inusack, and give me,</w:t>
        <w:br/>
        <w:t>als ick seeysche .About this time my lord has a</w:t>
        <w:br/>
        <w:t>fortifying water taken with half a glass of wine,</w:t>
        <w:br/>
        <w:t>'Twelk my lord used to take in for the deer</w:t>
        <w:br/>
        <w:t>testercken .Na my onthout are depredicants again</w:t>
        <w:br/>
        <w:t>came in the came, and asked, whether my lord nor what</w:t>
        <w:br/>
        <w:t>had connen sleep, then my lord seyde: ick enhebbe</w:t>
        <w:br/>
        <w:t>don't sleep connen, I have something in my French salm-</w:t>
        <w:br/>
        <w:t>read boeck, there are beautiful things in it, that seer</w:t>
        <w:br/>
        <w:t>comforting sijn, which is common in the French kercken</w:t>
        <w:br/>
        <w:t>swaericheyt use .My lord also asked ,offsij</w:t>
        <w:br/>
        <w:t>wanted to do a morning prayer .Na my onthout deede</w:t>
        <w:br/>
        <w:t>Warleus the prayer. My lord fell on his knees and</w:t>
        <w:br/>
        <w:t>badt seer seriously in himself, without sound teslaen.Lamotius seyde to my lord :segt my lord oock amen .My lord did not answer, I thought he would not</w:t>
        <w:br/>
        <w:t>hears and hadde .Lamotius seyde nor once :seyt my lord</w:t>
        <w:br/>
        <w:t>not amen ?My lord seyde :jadominé Lamotius ,amen .Lamotius seyde :the sijalsooo .Warleus read some capit-</w:t>
        <w:br/>
        <w:t>count from the Prophet Esaias, of the suffering Cristi, die seer</w:t>
        <w:br/>
        <w:t>comforting waeren .About this time seyde my lord</w:t>
        <w:br/>
        <w:t>van der Meulen, that he should ask the gentlemen, whether he</w:t>
        <w:br/>
        <w:t>I could write a letter in favor of me. Vandescribed by his servant, Jan Francken.775</w:t>
        <w:br/>
        <w:t>Do has my</w:t>
        <w:br/>
        <w:t>Van der Meulender Meulen ginck ask the gentlemen ,and quam seg-</w:t>
        <w:br/>
        <w:t>gen, that gentlemen had set yes.lord written his last brieffken."")stayed indecamer soo long, until it was written,</w:t>
        <w:br/>
        <w:t>ende seyde ,that the gentlemen coveted tesien .My</w:t>
        <w:br/>
        <w:t>lord seyde: what do the lords want daer aen see, it is</w:t>
        <w:br/>
        <w:t>but infaveur of Jan. He said: the gentlemen have me</w:t>
        <w:br/>
        <w:t>taxed that ick bring her soud .Do gave ick</w:t>
        <w:br/>
        <w:t>it him .This was about six o'clock .My lord seyde :</w:t>
        <w:br/>
        <w:t>has anyone of the lords designed a prayer, om</w:t>
        <w:br/>
        <w:t>out there to do . Lamotius seyde : yes my lord , ick</w:t>
        <w:br/>
        <w:t>won't do .Doen isdedeurwaerder, Jan Herdersen, indecamer</w:t>
        <w:br/>
        <w:t>comen ende seyde, that Warleus was with deheeren</w:t>
        <w:br/>
        <w:t>comen .If Warleus again quam ,seyde ,soo ick ver-</w:t>
        <w:br/>
        <w:t>stand, has my lord no desire or desire, to</w:t>
        <w:br/>
        <w:t>his housewife or children, or someone of his friends</w:t>
        <w:br/>
        <w:t>test .Ick understand ,that my lord seyde :no ,</w:t>
        <w:br/>
        <w:t>the tide begins to wane, it would be a new alteration</w:t>
        <w:br/>
        <w:t>orphans. This was about seven o'clock. Doen ginck den</w:t>
        <w:br/>
        <w:t>predicant report to do a and deheeren .If he again quam</w:t>
        <w:br/>
        <w:t>he said my lord, sirs say it's starting time</w:t>
        <w:br/>
        <w:t>to become .Please my lord to prepare him .My</w:t>
        <w:br/>
        <w:t>Mr. Seyde: Well, if we want to go, then, and gets up</w:t>
        <w:br/>
        <w:t>om tegaen .Den predicant seyde : please my lord , that</w:t>
        <w:br/>
        <w:t>one nor does a prayer first .My lord seyde jae.After my reprieve, Warleus prayed.</w:t>
        <w:br/>
        <w:t>bed was done, my lord uyte camer, and has</w:t>
        <w:br/>
        <w:t>the predicant with the Great General and me with</w:t>
        <w:br/>
        <w:t>The two soldiers are given a hand, and adieu is said</w:t>
        <w:br/>
        <w:t>gone to the chamber of the Judges. The door-</w:t>
        <w:br/>
        <w:t>waerder sach my lord comen, seyde it to the Lords.Den bailiff quam terstont again ende seyde :</w:t>
        <w:br/>
        <w:t>my lord, it is a misunderstanding, my lord, please forgive me</w:t>
        <w:br/>
        <w:t>nor what to wait for; and is to do again gone after776 Story of the captivity of Oldenbarnevelt ,</w:t>
        <w:br/>
        <w:t>his camer, but half an hour off more, and ginck sitten</w:t>
        <w:br/>
        <w:t>read in his french salmboeck .Daerna is the Great One</w:t>
        <w:br/>
        <w:t>Generael came with van der Meulen .De Awesome</w:t>
        <w:br/>
        <w:t>seyde: please come, the Lords are expecting him. My</w:t>
        <w:br/>
        <w:t>lord isopstaen .Uyt decamer gaende ,seyde against den</w:t>
        <w:br/>
        <w:t>Great ones: Lord Great, I always have a good one</w:t>
        <w:br/>
        <w:t>been friend .The Great seyde to my lord :</w:t>
        <w:br/>
        <w:t>if you do, my lord. It is my leet that ick my</w:t>
        <w:br/>
        <w:t>lord indeese occasion see must .My lord meynde, that detention should be read</w:t>
        <w:br/>
        <w:t>den indecamer van deJudges, en meynde daerin te</w:t>
        <w:br/>
        <w:t>go .My lord , seyde theWonderful , it is below ,</w:t>
        <w:br/>
        <w:t>ende ginck further detrappen aff.Benen comende ston-</w:t>
        <w:br/>
        <w:t>the many soldiers in the gun, when we went between door-</w:t>
        <w:br/>
        <w:t>gen .Within the audition, the Judges rolled up</w:t>
        <w:br/>
        <w:t>with the dry Fiscalen and the Secretary Pots .Daer co-</w:t>
        <w:br/>
        <w:t>there were dry Spanish chairs. Mij isgeseyt, dat</w:t>
        <w:br/>
        <w:t>Pots geseyt soude have: sit there down, pointing nade</w:t>
        <w:br/>
        <w:t>chairs .In reading desentence my lord</w:t>
        <w:br/>
        <w:t>several times sit, turn, endray, and sometimes</w:t>
        <w:br/>
        <w:t>rising from the chair, demyne ​​maeckende to teant-</w:t>
        <w:br/>
        <w:t>words , but Pots read in advance . If detention yellow-</w:t>
        <w:br/>
        <w:t>sen was, my lord spoke, but the first</w:t>
        <w:br/>
        <w:t>I have not understood words well, then only-</w:t>
        <w:br/>
        <w:t>looks like he said: I thought it was the States General</w:t>
        <w:br/>
        <w:t>would have been no good with my body and my blood,</w:t>
        <w:br/>
        <w:t>that my housewives and children may keep it</w:t>
        <w:br/>
        <w:t>good datter is. Is this my recompense for xxxxiij jaeren</w:t>
        <w:br/>
        <w:t>service, which ick delanden have done? But is of</w:t>
        <w:br/>
        <w:t>many luyden geseyt, that my lord has geseyt: that sen-</w:t>
        <w:br/>
        <w:t>intention and is not according to my confession ;off:deheeren</w:t>
        <w:br/>
        <w:t>have put many in my sentence, datse uyt my</w:t>
        <w:br/>
        <w:t>confession don't trecken ensullen .Ick have Voucht hoo-</w:t>
        <w:br/>
        <w:t>ren speak, but not understand what he said, by the</w:t>
        <w:br/>
        <w:t>alteration ;then wort geseyt ,that he geseyt against my lord described by his servant , Jan Francken .777</w:t>
        <w:br/>
        <w:t>has read usage , on , on , accomplishes se.*)</w:t>
        <w:br/>
        <w:t>Ende further gone from derolle over desael seer clouc-</w:t>
        <w:br/>
        <w:t>kelijck ,with a stockien insijn hant .Ick had my lord</w:t>
        <w:br/>
        <w:t>caught it under his arm, and led him to the</w:t>
        <w:br/>
        <w:t>rag .")Daer comend ende saw that there wasn't and</w:t>
        <w:br/>
        <w:t>to kneel down, my lord seyde: don't miss a chair</w:t>
        <w:br/>
        <w:t>or to kiss to kneel ?The Great wild seyn .to fetch a chair. My lord did not answer</w:t>
        <w:br/>
        <w:t>and knelt on the bare planks. I hold my lord</w:t>
        <w:br/>
        <w:t>in my arm, until Lamotius had prayed.In undressing, my lord said to me: that he not</w:t>
        <w:br/>
        <w:t>encomt me, pointing with his hand seams sharp-</w:t>
        <w:br/>
        <w:t>judge, and has selffs his wambes metter haste</w:t>
        <w:br/>
        <w:t>cnoopt ,ende seyde : hurry up, hurry up.Ontcleet sinde ,</w:t>
        <w:br/>
        <w:t>has turned him after the volck , enseyde : men , ge-</w:t>
        <w:br/>
        <w:t>do not believe that I am a traitor to the country, I have sincere</w:t>
        <w:br/>
        <w:t>and act piously, as a good patriot, and die sal</w:t>
        <w:br/>
        <w:t>ick die, Jesus Cristus will be my leytsman;and</w:t>
        <w:br/>
        <w:t>sach up to heaven, and seyde nor : Lord</w:t>
        <w:br/>
        <w:t>God, heavenly Father, have mercy on me! Doen leyde</w:t>
        <w:br/>
        <w:t>ick my lord after the sant, and took off his shirt</w:t>
        <w:br/>
        <w:t>shoulders. My lord trembled with his hands, and seyde:</w:t>
        <w:br/>
        <w:t>soo, soo.Na my onthout has hedoen selff his muta</w:t>
        <w:br/>
        <w:t>pulled before his eyes. When my lord op'tsant meynde</w:t>
        <w:br/>
        <w:t>kneeling ,with the view against 'tsuyden ,the Violence-</w:t>
        <w:br/>
        <w:t>dige seyde: my lord will please aen dander sijde te</w:t>
        <w:br/>
        <w:t>go ,so as not to have him in sight .Ick</w:t>
        <w:br/>
        <w:t>leyde my lord om 'tsant, with the aengesicht against</w:t>
        <w:br/>
        <w:t>'tnorth, nadefranse kerck. If my lord op'tsant</w:t>
        <w:br/>
        <w:t>kneeled, I bade my last farewell to my lord. Sijn E.</w:t>
        <w:br/>
        <w:t>seyde :maect cort ,maect cort !The great and sharp-</w:t>
        <w:br/>
        <w:t>judge seyden against me: gaet aen deen sijde .Soo haest</w:t>
        <w:br/>
        <w:t>if ick had gone off, is deslach gone .800,</w:t>
        <w:br/>
        <w:t>Pour the blood sach with that ick, that with three or four</w:t>
        <w:br/>
        <w:t>strong powers from the body ginck , creegh ick a778 Story of the captivity of Oldenbarnevelt ,</w:t>
        <w:br/>
        <w:t>great shock and pain for my deer. Van der Meulen</w:t>
        <w:br/>
        <w:t>took my wares, and seyde, that I had to enter again</w:t>
        <w:br/>
        <w:t>comen .Ick took decleederen ,die ick my lord uytge-</w:t>
        <w:br/>
        <w:t>togen hade, en brought above .Van der Meulen seyde</w:t>
        <w:br/>
        <w:t>to me: he must not go out nor want to go out</w:t>
        <w:br/>
        <w:t>unoch speak first. Naden middach, as the Judges</w:t>
        <w:br/>
        <w:t>met again, quam Podts with van der Meulen</w:t>
        <w:br/>
        <w:t>with me and went with me into my lord's chamber.Podts seyde against me, that gentlemen had charged him,</w:t>
        <w:br/>
        <w:t>if some writings were from my lord, that ick</w:t>
        <w:br/>
        <w:t>daer van aenwijsinge soude doen .Ick seyde ,datter none</w:t>
        <w:br/>
        <w:t>enwaeren, but gave him a few pieces of paper, which ick</w:t>
        <w:br/>
        <w:t>wechgeleyt had, at times, as wise of doing</w:t>
        <w:br/>
        <w:t>had ,optescriven ,and seyde ,datter no different and</w:t>
        <w:br/>
        <w:t>was. He asked, off ick, no notebooks or books</w:t>
        <w:br/>
        <w:t>in my sacken enhadde , groping that side from the outside ,</w:t>
        <w:br/>
        <w:t>ende also wanted to have that ickdie uythalen ende</w:t>
        <w:br/>
        <w:t>see soude; besach also it may be, that my lord smother me-</w:t>
        <w:br/>
        <w:t>had given, which was about a hundred and one</w:t>
        <w:br/>
        <w:t>tsevenich guilder .Als uyt decamer ginck ,he seyde:</w:t>
        <w:br/>
        <w:t>the gentlemen will speak first before you go.Ick seyde :ick am soo altered ,that me not much and</w:t>
        <w:br/>
        <w:t>please to speak, I pray you, seght siren, that se</w:t>
        <w:br/>
        <w:t>don't want to ask me much, because I'm very un-</w:t>
        <w:br/>
        <w:t>quaem to test a lot .He seyde :ick salt dehee-</w:t>
        <w:br/>
        <w:t>run say .'Savonts about half past nine</w:t>
        <w:br/>
        <w:t>Voucht called me, standing up to wake</w:t>
        <w:br/>
        <w:t>go before the door of the judges camera, had with him,</w:t>
        <w:br/>
        <w:t>namijn onthout, Broechoven van Leyden, with the Fis-</w:t>
        <w:br/>
        <w:t>cael Duuk and Podts. Voucht asked, what my lord already</w:t>
        <w:br/>
        <w:t>geseidt hadde .Ick seyde :he and has me no other way</w:t>
        <w:br/>
        <w:t>seidt, then that sijn housewife, children and children</w:t>
        <w:br/>
        <w:t>warm greetings from sijnent weighing, datse with malcanderen</w:t>
        <w:br/>
        <w:t>in love and wanting to live in one way. He</w:t>
        <w:br/>
        <w:t>asked, whether my lord had not said otherwise. Ick described by his servant, Jan Francken.779</w:t>
        <w:br/>
        <w:t>seyde: no, the soldiers have seen, also</w:t>
        <w:br/>
        <w:t>didn't ick him just speak. He asked</w:t>
        <w:br/>
        <w:t>me,ofck no writings from my lord and hadde .Ick</w:t>
        <w:br/>
        <w:t>seyde : no . He seyde : it's good , which is indecamer,</w:t>
        <w:br/>
        <w:t>and decleeden, which he hast rocked you sir, sult</w:t>
        <w:br/>
        <w:t>ghe leave here altogether until further trouble ;nothing to you:</w:t>
        <w:br/>
        <w:t>comt , meuch he take with you ;</w:t>
        <w:br/>
        <w:t>hade him, where is that? Ick seyde: my lord hath it me</w:t>
        <w:br/>
        <w:t>given .Sijseyden :we will let you keep that ;ghy</w:t>
        <w:br/>
        <w:t>you already spoke naughty to laestmael enqualijck</w:t>
        <w:br/>
        <w:t>wrote, but we forgive you that, and behold, that</w:t>
        <w:br/>
        <w:t>ghe has nothing to do with anything and struggles with anything to tell ;the</w:t>
        <w:br/>
        <w:t>lords have done, that sijmeynen to answer,</w:t>
        <w:br/>
        <w:t>he can go where he wants now, we'll fire you. Ick</w:t>
        <w:br/>
        <w:t>seyde: ick have eaten here nusoo long, sir</w:t>
        <w:br/>
        <w:t>ought to compensate me for that, ick and have</w:t>
        <w:br/>
        <w:t>no advancement to be expected .Voucht seyde :if</w:t>
        <w:br/>
        <w:t>ghe jewel draeght, we will do you all faveur, where</w:t>
        <w:br/>
        <w:t>we connen .Den Fiscael Duuk seyde :draeght uwel ,</w:t>
        <w:br/>
        <w:t>ghe will neither become a man, ghe has made you lord</w:t>
        <w:br/>
        <w:t>faithfully served. Doen is van der Meulen with me in mine</w:t>
        <w:br/>
        <w:t>reign camer gone, and ick got all the good that me</w:t>
        <w:br/>
        <w:t>toequam uyt decamer .Van der Meulen seyde me oock ,</w:t>
        <w:br/>
        <w:t>that gentlemen had set: if Mrs and children</w:t>
        <w:br/>
        <w:t>coveted another coffin with a cloth clothed about it</w:t>
        <w:br/>
        <w:t>to put a dead body in, let that leave a souden</w:t>
        <w:br/>
        <w:t>maecken, and that is from that same night</w:t>
        <w:br/>
        <w:t>den, the sooner the merrier, and if they desire thatter</w:t>
        <w:br/>
        <w:t>three or four van 'tvolck to testimonials are</w:t>
        <w:br/>
        <w:t>to bury, that they might do it. Do</w:t>
        <w:br/>
        <w:t>ick went home, and seyde tgeene van der Meu-</w:t>
        <w:br/>
        <w:t>had entrusted me, and Nick gave Mr van Groenevelt</w:t>
        <w:br/>
        <w:t>the writings, which I brought with me from the Gevanckenisse,</w:t>
        <w:br/>
        <w:t>ende with me hadde ,0)enick seyde ,datter upstairs</w:t>
        <w:br/>
        <w:t>that neither were dartich sheets of notebooks, that my lord780 Tale of the captivity of Oldenbarnevelt,</w:t>
        <w:br/>
        <w:t>had written that isaltemael slept under a chair,</w:t>
        <w:br/>
        <w:t>and dattet daer bewaert soude sijn, but is usefull</w:t>
        <w:br/>
        <w:t>all found unsuccessfully.This is not that which my lord should come after mine</w:t>
        <w:br/>
        <w:t>best remembered, has spoken, and a little earlier nasin</w:t>
        <w:br/>
        <w:t>E.doot me iswedervaeren ;all what icke ick na-</w:t>
        <w:br/>
        <w:t>heyt have enjoyed and demenute selffs underteeckent .(Under ston) Jan Francken .As an appendix to the Verhael der Gevanckenisse</w:t>
        <w:br/>
        <w:t>the following document find a place here ,that,zoo</w:t>
        <w:br/>
        <w:t>far as yet unpublished, under the procedural documents</w:t>
        <w:br/>
        <w:t>the State Archives is based:</w:t>
        <w:br/>
        <w:t>Declaration of the messengers at the funeral of</w:t>
        <w:br/>
        <w:t>body of Barnevelt.We subscribed, messengers ordinary van den Hove van</w:t>
        <w:br/>
        <w:t>Hollandt, have opden 13 and dach Mey deses jaers 1619</w:t>
        <w:br/>
        <w:t>the dead body of Mr Johan van Oldenbarnevelt, van</w:t>
        <w:br/>
        <w:t>his death place opt Binnenhof here, in'sGravenhage,</w:t>
        <w:br/>
        <w:t>put in a coffin in the capelle van den voorsz .Hove ,</w:t>
        <w:br/>
        <w:t>and have by'tvoorsz .body that thought and night</w:t>
        <w:br/>
        <w:t>daeraeu remained .Ende in the morning, about three o'clock</w:t>
        <w:br/>
        <w:t>uyren , indevoorsz .capelle at Theus Jansz ., being tim-</w:t>
        <w:br/>
        <w:t>merman, brought a new eycken coffin, and bee</w:t>
        <w:br/>
        <w:t>Pieter Cornelis, being coster, brought a white lynn</w:t>
        <w:br/>
        <w:t>laecken, with a wax cloth, where sijvoorsz .dead</w:t>
        <w:br/>
        <w:t>body ingeleyt,ende uyt devoorsz.first coffin taken</w:t>
        <w:br/>
        <w:t>men ende again indeeycken coffin have leyt ;has</w:t>
        <w:br/>
        <w:t>den voorsz .coster 'tgraff ofte cellar indevoorsz .capelle</w:t>
        <w:br/>
        <w:t>opened, and the front coffin with the dead body 'smor-</w:t>
        <w:br/>
        <w:t>gens about tehalff five uyren daerinne set: aldaer</w:t>
        <w:br/>
        <w:t>and two servants of the pres. Barnevelt, described by his servant, Jan Francken.781</w:t>
        <w:br/>
        <w:t>know Everwijn and the Cornelis Jansz., being a coachman, provided-</w:t>
        <w:br/>
        <w:t>gaders Achthoven , been servant of Mr. Van der</w:t>
        <w:br/>
        <w:t>Miles, with neither a servant of the Ritmeester Barnevelt</w:t>
        <w:br/>
        <w:t>and an old lady, a Captein d'armes van deguarde</w:t>
        <w:br/>
        <w:t>van sijn Exc., decoster, mason and the sijn servants.Ende devoorsz .coffin brought esindevoorsz .capelle</w:t>
        <w:br/>
        <w:t>at devoorsz .Theus Jansz .deur dependent on van den Houtvester ,</w:t>
        <w:br/>
        <w:t>wesende desoon van den voorsz .Barnevelt, so we den</w:t>
        <w:br/>
        <w:t>voorsz .Theus Jansz .ende den voorsz .coster have hoo.ren seggen ende declare .'tWelck we are t'all</w:t>
        <w:br/>
        <w:t>times to be confirmed .Actum den 15en May anno</w:t>
        <w:br/>
        <w:t>xvic ende xix pros .Arent Pietersz .Blom .Crispijn Robbertsz .Jan deWit.Jan deRoy.Wouter Symondsz .'tmerck vanHuych Jaeps .A.van Dies..4¹ )</w:t>
        <w:br/>
        <w:t>NOTES .1)Philips Coets was used more in similar cases</w:t>
        <w:br/>
        <w:t>in June 1618 for a duel between Fr. Aerssens and Van der Myle</w:t>
        <w:br/>
        <w:t>was feared, he was charged with guarding Aerssens. See Dodt, Time-</w:t>
        <w:br/>
        <w:t>scripture VI,282.Especially in the disturbances during the capture and</w:t>
        <w:br/>
        <w:t>examining the Lawyer he rendered special services :den28en</w:t>
        <w:br/>
        <w:t>In May 1619 he received from the States General a bonus of 12 pon-</w:t>
        <w:br/>
        <w:t>den Vlaems ,,for services extraordinaire eude reysen,as well at</w:t>
        <w:br/>
        <w:t>night as well as day, during the weaving discords."Dodt VII.68.Meanwhile, on the 12th of December 1618, Philip Coets was his Excies</w:t>
        <w:br/>
        <w:t>hellebardier enwagenmeester, accepted for hellebardier appoincté"</w:t>
        <w:br/>
        <w:t>on the gagie he used to enjoy and for which he Z.Exc.alswagen-</w:t>
        <w:br/>
        <w:t>master had to continue to serve .See Resol .Holl.a°1618 ,bl.318.2) Compare with this story of the lord of Asperen himself the</w:t>
        <w:br/>
        <w:t>blow that of his reckless existence to the States General by the whole</w:t>
        <w:br/>
        <w:t>renLiens and Maumaker was given ,printed in the Attachments at</w:t>
        <w:br/>
        <w:t>Wagenaar, X, bl.129, Bijl.C.3) Of Oldenbarnevelt already August 31 to Prince Maurits</w:t>
        <w:br/>
        <w:t>wrote , I doubt. In his letter of 9 Sept.aanZ.Exc.782 Story of the captivity of Oldenbarnevelt ,</w:t>
        <w:br/>
        <w:t>(Archives II,553) he does write:,,Feed my delogeren uytuwef.G.camer ,hadde ickoetmoedelijck prayed your p.Exc.only temoghen</w:t>
        <w:br/>
        <w:t>speak"; but that he would have made this request in writing</w:t>
        <w:br/>
        <w:t>is made probable by nothing.From the letter to the Sta-</w:t>
        <w:br/>
        <w:t>nothing is known about Holland either.4) Oldenbarnevelt's letter to his husband dated 31 Aug. is</w:t>
        <w:br/>
        <w:t>first printed in the Warlike History of 1620.That's it</w:t>
        <w:br/>
        <w:t>given text deviates in minor ways from the ones printed here;apparently</w:t>
        <w:br/>
        <w:t>is it more accurate than this one.5) Friday , the 31st of August . See the story of Hogerbeets , at</w:t>
        <w:br/>
        <w:t>Scheltema ,Mixture ,IV,II,65.6)Boutefui .Understand the boute -feu.7) Ledenberg became the own day, on which the Hollandsche Heeren in</w:t>
        <w:br/>
        <w:t>The Hague were captured, in Utrecht in the house inhech-</w:t>
        <w:br/>
        <w:t>tenis, and remained there until September 7/27, when he moved to the</w:t>
        <w:br/>
        <w:t>Haag, where he arrived in the evening between 10 and 11 o'clock</w:t>
        <w:br/>
        <w:t>kwan ,,,being accompanied byPhilips Coets ,wagenaer vanhisExc.,</w:t>
        <w:br/>
        <w:t>and the single musquetiers.See Dodt, VF, 88 and 221.8) This message is confirmed by the Resol .derSt.Gen.from 8</w:t>
        <w:br/>
        <w:t>Sept.,,Has been presented and examined on the list of extraordinarily</w:t>
        <w:br/>
        <w:t>naris corps degardes op'tHoff"etc.9), "Have eaten the liver" in the sense of getting the debt ,</w:t>
        <w:br/>
        <w:t>also occurs in the printed Remonstrance of Oldenbarnevelt (pam-</w:t>
        <w:br/>
        <w:t>fletn°.1457 )bl.9:,,The Heeren States Generael delever had about that</w:t>
        <w:br/>
        <w:t>ate ."10)DeCastelijn vanhetHof,Dirck Gool ,supplied thelenNov.already</w:t>
        <w:br/>
        <w:t>an expense claim to the States General for the benefit of the</w:t>
        <w:br/>
        <w:t>prisoners, from 1 Sept.to 7 Oct., amounting to 1281 pounds and 6</w:t>
        <w:br/>
        <w:t>st., so approximately, as Francken says, 10gl per head and per day.11) About the former life of Pierre Molin, see History</w:t>
        <w:br/>
        <w:t>ofLiving and Dying, pp.178.12) By "principal" of the letter, Francken probably means the</w:t>
        <w:br/>
        <w:t>minute .Debrief was first published separately in 1628 (pamphlet</w:t>
        <w:br/>
        <w:t>Meulman n°.1568 ) and then in the History of Life and Star-</w:t>
        <w:br/>
        <w:t>bl.78.Oldenbarnevelt refers to this in his letter aan.Ex.van</w:t>
        <w:br/>
        <w:t>9 Sept.,indeArchives .ven,</w:t>
        <w:br/>
        <w:t>13) What Francken with his award between the Naarder Union</w:t>
        <w:br/>
        <w:t>and the General Union means, is not to be guessed. He shines here, here</w:t>
        <w:br/>
        <w:t>lack of historical knowledge, confused.14) For "the 2nd September" read the 24th Sept. Inden above described by his servant , Jan Francken .783</w:t>
        <w:br/>
        <w:t>obtained letter to Maurits from April 1618, writes Oldenbarnevelt</w:t>
        <w:br/>
        <w:t>self:,,I hoped my seventieth year of birth -dagh ,wesende den24en</w:t>
        <w:br/>
        <w:t>Septembris , to keep in my paternal city of Amersfoort ."He is</w:t>
        <w:br/>
        <w:t>namely a 14/24 Sep. Born 1547.Coincidence wanted that</w:t>
        <w:br/>
        <w:t>Jan deWitt likewise on 24 Sept.(of the year 1625 ) born</w:t>
        <w:br/>
        <w:t>became .See the testimonial of Anna deWitt , at Van Enst Koning , The</w:t>
        <w:br/>
        <w:t>house in Ilpendam , bl.60, and Balen , Description of Dordrecht , bl.1328 .-</w:t>
        <w:br/>
        <w:t>15) This is confirmed and immediately determined chronologically by the</w:t>
        <w:br/>
        <w:t>letter from Carleton to Naunton ,19/29 Oct.:,,The examination ofBar-</w:t>
        <w:br/>
        <w:t>nebulizes isdeferred until this work ofreformation ofthemagistrates</w:t>
        <w:br/>
        <w:t>allthetowns beended ;atwhich delay hegrowing impatient ,sent an</w:t>
        <w:br/>
        <w:t>expostulatory message this last week tothe states byhiskeeper :to</w:t>
        <w:br/>
        <w:t>which answer was made and so delivered unto him, that the business</w:t>
        <w:br/>
        <w:t>heand hisparty hath bred inthis state bytheir practices ,issogreat</w:t>
        <w:br/>
        <w:t>and troublesome ,that itdoth yetasksome time tosettle thepublic :</w:t>
        <w:br/>
        <w:t>which being done ,heinparticular should bethen talked with." (p.307).16) The discovery of decor response through derpeering</w:t>
        <w:br/>
        <w:t>had, according to Carleton's letter of October 3, "two days since ",</w:t>
        <w:br/>
        <w:t>so the 11th of that month , place . At that time, from 24 Sept.until12</w:t>
        <w:br/>
        <w:t>Oct. was really Maurits outside The Hague, with the changing of the</w:t>
        <w:br/>
        <w:t>government in the Dutch cities busy .The contents vanden through</w:t>
        <w:br/>
        <w:t>Baudartius gives this discovery intercepted letter in his Memorien</w:t>
        <w:br/>
        <w:t>(published infolio), Boek X, pp.70.17) Same incident, with even more details, to other per-</w:t>
        <w:br/>
        <w:t>sons involved, probably the housemates of Olden-</w:t>
        <w:br/>
        <w:t>barnevelt , taken from , see the History of Living and Dying , pp.109.The case appears before the first hearing and before the appointment of the</w:t>
        <w:br/>
        <w:t>commissioners from the States of Holland. Deheeren, who</w:t>
        <w:br/>
        <w:t>Francks come before them, are exclusively from the regions outside</w:t>
        <w:br/>
        <w:t>tenHolland .18) The Second proposition of the French ambassador is from 12</w:t>
        <w:br/>
        <w:t>Dec. 1618.From this is revealed the time when the prisoner is the first</w:t>
        <w:br/>
        <w:t>received the shipment from home, just about to determine.19)Most of the printed documents mentioned here appear in</w:t>
        <w:br/>
        <w:t>the Library of pamphlets; of the unprinted ones are the most important ones</w:t>
        <w:br/>
        <w:t>printed in the History of Living and Dying .20) The published Verhooren van Oldenbarnevelt shows that the</w:t>
        <w:br/>
        <w:t>examination actually started on November 15th .21) It seems to me that this note dates from a later time .It is of the same kind as Oldenbarnevelt's, more reasoning than descriptive ,784 Story of captivity ,</w:t>
        <w:br/>
        <w:t>additions to the original story, written by Francken after 1658</w:t>
        <w:br/>
        <w:t>to the publisher of the History of Life and Dying, Naeranus,</w:t>
        <w:br/>
        <w:t>denbezorgd , and in the 8th. edition of 1670 are printed.22) It turns out that the audition of 5 January may be called a private one</w:t>
        <w:br/>
        <w:t>also from that no note was found in the Interrogations</w:t>
        <w:br/>
        <w:t>is becoming .23) It is known that the only copy of the Interrogations is preserved</w:t>
        <w:br/>
        <w:t>has remained and to which the expenditure has been made is incomplete</w:t>
        <w:br/>
        <w:t>no further than the examination of 19 March .24) Our author's memory seems to deceive him here.The Remonstrant meeting in Leiderdorp, which he says to be</w:t>
        <w:br/>
        <w:t>careless writing gave rise, had, according to the accurate</w:t>
        <w:br/>
        <w:t>Brandt (III,713), the 28th and April place .Either, then, or he</w:t>
        <w:br/>
        <w:t>presumes the discovery, or, what I would rather believe, are writing</w:t>
        <w:br/>
        <w:t>ven turned to another message regarding the Remonstrants of Leiden .25)Carleton writes April 18/26 :,,Mons .Barnevelt's servant wastwo</w:t>
        <w:br/>
        <w:t>days since taken from him,andthreatened with thetorture ,until know-</w:t>
        <w:br/>
        <w:t>ledge was had ofhim touching theconveyance ofcertain letters throngh</w:t>
        <w:br/>
        <w:t>ahole made intheroof ofhischamber .(p. 358).26) No letter to Prince Maurits by Oldenbarnevelt during his</w:t>
        <w:br/>
        <w:t>written captivity, apart from 9 Sept.(about which above ,</w:t>
        <w:br/>
        <w:t>no.3.) has been preserved. We can accept Francken's insurance,</w:t>
        <w:br/>
        <w:t>dated, but do not doubt it.27) Probably fell out here „, and are Ed."-The said letters have been preserved among the procedural documents issued by</w:t>
        <w:br/>
        <w:t>Motley , as attachments to his Life and Death of John of Barneveld ,II,</w:t>
        <w:br/>
        <w:t>p.462.蕈28) See this letter printed in the Kerckelijcke Historie van Uyten-</w:t>
        <w:br/>
        <w:t>bogaert , bl.731.28 May 29) This story is confirmed by Carleton . He writes June 9</w:t>
        <w:br/>
        <w:t>,,In the lining of Barnevelt's hangings of hischamber inprison are</w:t>
        <w:br/>
        <w:t>found long and large discourses, which he intended to have divulged by</w:t>
        <w:br/>
        <w:t>hisfriends ,touching hisinnocency .Hisservant revealing this tohis</w:t>
        <w:br/>
        <w:t>friends ,andtheir over-hasty and eager suit tothestates tohave those</w:t>
        <w:br/>
        <w:t>hangings in their hands ,bred thesuspicion ,which made thisdiscovery ."(p.369).30) Meant is the above quoted True History, in which</w:t>
        <w:br/>
        <w:t>started by Oldenbarnevelt, and unfinished because of the death notice</w:t>
        <w:br/>
        <w:t>remained , Remonstrance really begins opbl.44 .31) What follows is with modification, omission of some special descriptions by his servant, Jan Francken.785</w:t>
        <w:br/>
        <w:t>addition of others, which do not come from Francken</w:t>
        <w:br/>
        <w:t>were , printed in the Warlike History , pp. 62vlg.32) The letter is printed in the Warlike History, p.63.33)Antonius Walaeus, who likewise tells a story of what he in</w:t>
        <w:br/>
        <w:t>attended this evening and night, has drawn up, dates from Baudar-</w:t>
        <w:br/>
        <w:t>tius uses , and later , translated into Latin , in Ant.Walaei Opera</w:t>
        <w:br/>
        <w:t>has been issued.34Bl.21.35)Thephrase isstrange .IntheWarlike History becomes in</w:t>
        <w:br/>
        <w:t>equals phrased :,,and has gone to bed, equals his</w:t>
        <w:br/>
        <w:t>Ed.just was”, p.72.36) This means the preacher Hugo Beijerus .37) That last letter has already been given a separate impression in 1619</w:t>
        <w:br/>
        <w:t>(Meulman ,nº.1665 ), and then in 1620 overprinted in the Warlike</w:t>
        <w:br/>
        <w:t>History, pp.78.38) Willem de Groot signed in his diary (printed in het</w:t>
        <w:br/>
        <w:t>New Archives of Ecclesiastical History ,I,bl.331):„Dixisse fertur</w:t>
        <w:br/>
        <w:t>(itaaccepi abeo,quiaudivit ):I have done my best for the Lords</w:t>
        <w:br/>
        <w:t>States to serve well, and do not know that they have entered somewhere undyenst</w:t>
        <w:br/>
        <w:t>to have .Is this the wage now ?I thought that the Lords with my</w:t>
        <w:br/>
        <w:t>blood is enough and it would be fine; must my children suffer too?"Vocht seyde :,,You have yoursentence .He replied, "Icksal</w:t>
        <w:br/>
        <w:t>then obedience."Seyde daerna :,, That my confession be added to the desentence</w:t>
        <w:br/>
        <w:t>hang ."Hoc Tongeren audit .A little later he books approx</w:t>
        <w:br/>
        <w:t>the same but more elaborate. This seems so from the mouth of a witness</w:t>
        <w:br/>
        <w:t>written down , and corresponds best with Francken's story ....</w:t>
        <w:br/>
        <w:t>―</w:t>
        <w:br/>
        <w:t>39) Compare with what follows the Story in the form of Cou-</w:t>
        <w:br/>
        <w:t>rant ,published by Broer Jansz (Muller n°.1627 ), overprinted in the</w:t>
        <w:br/>
        <w:t>Navorscher, V.bl.338, and a letter from Pieter Hanneman, indeHis-</w:t>
        <w:br/>
        <w:t>tory of Living and Dying, pp. 258.40) Without a doubt the Remonstrance, to which the Advocate the day</w:t>
        <w:br/>
        <w:t>had written before (see note 30), and perhaps also the</w:t>
        <w:br/>
        <w:t>Corte verclaringhe ,dieindeWarlike Historie ,pages 13-43 ,printed</w:t>
        <w:br/>
        <w:t>states ,and in which Francken has noted in his copy: „,with</w:t>
        <w:br/>
        <w:t>are Ed. own hand only set in advance and saved</w:t>
        <w:br/>
        <w:t>give, and brought home and treat their children."-41)Signatures are not clear and maybe not by me</w:t>
        <w:br/>
        <w:t>correctly read.Compare with the Declaration itself what Brandt relates</w:t>
        <w:br/>
        <w:t>in the Administration of Justice concerning the Imprisoned Gentlemen (2nd edition) pp. 216.XXX.J.50786 Second collection from one's papers</w:t>
        <w:br/>
        <w:t>SECOND SPLASH</w:t>
        <w:br/>
        <w:t>from the papers of a Governor of the East Indies</w:t>
        <w:br/>
        <w:t>Company .(Continued to the end of the previous Meeting, p. 731.)XXV .PIECES HITTING THE BACK OF THE ROOM</w:t>
        <w:br/>
        <w:t>AMSTERDAM .13a.AKamerv.Amsterdam,ZZeeland,</w:t>
        <w:br/>
        <w:t>DDelft,RRotterdam,HHoorn,</w:t>
        <w:br/>
        <w:t>Ankhuizen.1760 is the State in the back ƒ20623007 .·Half of quota is there in 10311504 .Aisopdies at the back</w:t>
        <w:br/>
        <w:t>So above quotas</w:t>
        <w:br/>
        <w:t>back 16234794 .5923290 .Therefore, Avan must Zƒ2425659 .D 747632 .Ꭱ.714739 .·</w:t>
        <w:br/>
        <w:t>H-1269010 .E766247 .·</w:t>
        <w:br/>
        <w:t>f5923290 .Aisbeswaert with 165 tons of gold anticipation peni,</w:t>
        <w:br/>
        <w:t>of which the interest, which is for other Chambers, is only</w:t>
        <w:br/>
        <w:t>runs 180,000 .Various resolutions are included here at 17e, as:</w:t>
        <w:br/>
        <w:t>111645 ", the Rooms had to comply with part of</w:t>
        <w:br/>
        <w:t>her quotas immediately, and even with the resolution of the 17th</w:t>
        <w:br/>
        <w:t>have no effect before that was paid; the rest sal</w:t>
        <w:br/>
        <w:t>shall be paid in 2 years, in half each time, in cash</w:t>
        <w:br/>
        <w:t>ofeffects .1650 draw up liquidation and immediate payment</w:t>
        <w:br/>
        <w:t>do according to point of descriptionh ,to henceforth</w:t>
        <w:br/>
        <w:t>comply . Governor of the East India Company .787</w:t>
        <w:br/>
        <w:t>1669 Kamere were unburdened names, however, to</w:t>
        <w:br/>
        <w:t>comply, aprobation of its principals.16750 is notable resolution by Proposed ,that</w:t>
        <w:br/>
        <w:t>all years had to be settled and paid.1676/18 is a list of what the Chambers have in common</w:t>
        <w:br/>
        <w:t>granted pursuant to resolution of 17e.1677, Zeenige makes remarks on that account.1677/14 was resolved, that everything was brought to the state</w:t>
        <w:br/>
        <w:t>angel liquidates soude wore .167722 Zuyt takes an equity share of NLG 250,000 in cash</w:t>
        <w:br/>
        <w:t>about for what to meet Amoest enwierd letter</w:t>
        <w:br/>
        <w:t>conceived to G.enR.with order of to Asoo much</w:t>
        <w:br/>
        <w:t>testing above quota if at the back it turned out to be ,omafte-</w:t>
        <w:br/>
        <w:t>go if Rooms did not meet: which, however, did.168423 Condiments or Cash Satisfaction .1743 Rooms strongly recommanded.Annually, sales were made according to resolution .1684 .Liquidation of returns isA 11 tons for ,by 3Chi-</w:t>
        <w:br/>
        <w:t>besides trade.Uytgaaff partly sprouts daer uyt.If there is liquidation, there Abijten comes after, idiots</w:t>
        <w:br/>
        <w:t>immediately comply, by A also complies, acknowledging</w:t>
        <w:br/>
        <w:t>that Adat is guilty, must have 59 tons and 11 tons</w:t>
        <w:br/>
        <w:t>back .Liquidation under construction Ageen ship .Liquidation equipage at first less .1621 to G.enR.to AenEtesende deretoure .1690 14Xber .Lodging of his Highness correspondent, Chinaase</w:t>
        <w:br/>
        <w:t>trade, interest from anticipation token.50*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